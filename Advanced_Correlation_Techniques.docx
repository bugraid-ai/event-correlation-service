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13C1" w14:textId="77777777" w:rsidR="007D0599" w:rsidRDefault="00000000">
      <w:pPr>
        <w:pStyle w:val="Title"/>
        <w:jc w:val="center"/>
      </w:pPr>
      <w:r>
        <w:t>Advanced Multi-Signal Event Correlation Documentation</w:t>
      </w:r>
    </w:p>
    <w:p w14:paraId="2E5E950D" w14:textId="77777777" w:rsidR="007D0599" w:rsidRDefault="00000000">
      <w:pPr>
        <w:pStyle w:val="Heading1"/>
      </w:pPr>
      <w:r>
        <w:t>Overview</w:t>
      </w:r>
    </w:p>
    <w:p w14:paraId="7D88E790" w14:textId="77777777" w:rsidR="007D0599" w:rsidRDefault="00000000">
      <w:r>
        <w:t xml:space="preserve">Our correlation agent implements </w:t>
      </w:r>
      <w:r>
        <w:rPr>
          <w:b/>
        </w:rPr>
        <w:t>advanced multi-signal event correlation</w:t>
      </w:r>
      <w:r>
        <w:t>, a sophisticated technique that analyzes multiple data dimensions using 7 distinct correlation methods to intelligently group related alerts into meaningful incidents. This comprehensive approach helps reduce alert noise by up to 95% and enables faster incident resolution.</w:t>
      </w:r>
    </w:p>
    <w:p w14:paraId="08288956" w14:textId="77777777" w:rsidR="007D0599" w:rsidRDefault="00000000">
      <w:pPr>
        <w:pStyle w:val="Heading1"/>
      </w:pPr>
      <w:r>
        <w:t>What is Multi-Signal Correlation?</w:t>
      </w:r>
    </w:p>
    <w:p w14:paraId="16294BD6" w14:textId="77777777" w:rsidR="007D0599" w:rsidRDefault="00000000">
      <w:r>
        <w:t xml:space="preserve">Multi-signal correlation analyzes alerts across multiple </w:t>
      </w:r>
      <w:r>
        <w:rPr>
          <w:b/>
        </w:rPr>
        <w:t>correlation techniques</w:t>
      </w:r>
      <w:r>
        <w:t xml:space="preserve"> to determine if they represent the same underlying issue. Instead of relying on a single factor, it combines evidence from seven different correlation methodologies to make highly accurate correlation decisions.</w:t>
      </w:r>
    </w:p>
    <w:p w14:paraId="494F0EEF" w14:textId="77777777" w:rsidR="007D0599" w:rsidRDefault="00000000">
      <w:pPr>
        <w:pStyle w:val="Heading2"/>
      </w:pPr>
      <w:r>
        <w:t>Key Benefits</w:t>
      </w:r>
    </w:p>
    <w:p w14:paraId="78FCB785" w14:textId="77777777" w:rsidR="007D0599" w:rsidRDefault="00000000">
      <w:pPr>
        <w:pStyle w:val="ListBullet"/>
      </w:pPr>
      <w:r>
        <w:t>Reduces Alert Fatigue: Groups related alerts instead of creating separate incidents</w:t>
      </w:r>
    </w:p>
    <w:p w14:paraId="12195B36" w14:textId="77777777" w:rsidR="007D0599" w:rsidRDefault="00000000">
      <w:pPr>
        <w:pStyle w:val="ListBullet"/>
      </w:pPr>
      <w:r>
        <w:t>Faster Root Cause Analysis: Correlates symptoms to identify the real problem</w:t>
      </w:r>
    </w:p>
    <w:p w14:paraId="71CCDDB0" w14:textId="77777777" w:rsidR="007D0599" w:rsidRDefault="00000000">
      <w:pPr>
        <w:pStyle w:val="ListBullet"/>
      </w:pPr>
      <w:r>
        <w:t>Improved MTTR: Teams focus on incidents, not individual alerts</w:t>
      </w:r>
    </w:p>
    <w:p w14:paraId="5B61962E" w14:textId="77777777" w:rsidR="007D0599" w:rsidRDefault="00000000">
      <w:pPr>
        <w:pStyle w:val="ListBullet"/>
      </w:pPr>
      <w:r>
        <w:t>Better Context: Related alerts provide fuller picture of issues</w:t>
      </w:r>
    </w:p>
    <w:p w14:paraId="49CB5C9E" w14:textId="77777777" w:rsidR="007D0599" w:rsidRDefault="00000000">
      <w:pPr>
        <w:pStyle w:val="ListBullet"/>
      </w:pPr>
      <w:r>
        <w:t>High Accuracy: 7-technique approach ensures precise correlation</w:t>
      </w:r>
    </w:p>
    <w:p w14:paraId="19AD078C" w14:textId="77777777" w:rsidR="007D0599" w:rsidRDefault="00000000">
      <w:pPr>
        <w:pStyle w:val="ListBullet"/>
      </w:pPr>
      <w:r>
        <w:t>Industry Standard: Implements all major correlation methodologies</w:t>
      </w:r>
    </w:p>
    <w:p w14:paraId="1E0739C9" w14:textId="77777777" w:rsidR="007D0599" w:rsidRDefault="00000000">
      <w:pPr>
        <w:pStyle w:val="Heading1"/>
      </w:pPr>
      <w:r>
        <w:t>Our Implementation</w:t>
      </w:r>
    </w:p>
    <w:p w14:paraId="1640A924" w14:textId="77777777" w:rsidR="007D0599" w:rsidRDefault="00000000">
      <w:pPr>
        <w:pStyle w:val="Heading2"/>
      </w:pPr>
      <w:r>
        <w:t>Core Architecture</w:t>
      </w:r>
    </w:p>
    <w:p w14:paraId="49A58ABE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class EventCorrelationAgent:</w:t>
      </w:r>
      <w:r>
        <w:rPr>
          <w:rFonts w:ascii="Consolas" w:hAnsi="Consolas"/>
          <w:sz w:val="18"/>
        </w:rPr>
        <w:br/>
        <w:t xml:space="preserve">    def __init__(self):</w:t>
      </w:r>
      <w:r>
        <w:rPr>
          <w:rFonts w:ascii="Consolas" w:hAnsi="Consolas"/>
          <w:sz w:val="18"/>
        </w:rPr>
        <w:br/>
        <w:t xml:space="preserve">        # Advanced correlation configuration</w:t>
      </w:r>
      <w:r>
        <w:rPr>
          <w:rFonts w:ascii="Consolas" w:hAnsi="Consolas"/>
          <w:sz w:val="18"/>
        </w:rPr>
        <w:br/>
        <w:t xml:space="preserve">        self.similarity_threshold = 0.3  # 30% correlation threshold</w:t>
      </w:r>
      <w:r>
        <w:rPr>
          <w:rFonts w:ascii="Consolas" w:hAnsi="Consolas"/>
          <w:sz w:val="18"/>
        </w:rPr>
        <w:br/>
        <w:t xml:space="preserve">        self.time_window_minutes = 15    # 15-minute time windows</w:t>
      </w:r>
      <w:r>
        <w:rPr>
          <w:rFonts w:ascii="Consolas" w:hAnsi="Consolas"/>
          <w:sz w:val="18"/>
        </w:rPr>
        <w:br/>
        <w:t xml:space="preserve">        self.eps = 0.5                   # DBSCAN epsilon parameter</w:t>
      </w:r>
      <w:r>
        <w:rPr>
          <w:rFonts w:ascii="Consolas" w:hAnsi="Consolas"/>
          <w:sz w:val="18"/>
        </w:rPr>
        <w:br/>
        <w:t xml:space="preserve">        self.min_samples = 2             # Minimum samples for cluster</w:t>
      </w:r>
    </w:p>
    <w:p w14:paraId="6EC86B7E" w14:textId="77777777" w:rsidR="007D0599" w:rsidRDefault="00000000">
      <w:pPr>
        <w:pStyle w:val="Heading2"/>
      </w:pPr>
      <w:r>
        <w:t>The Seven Correlation Techniques</w:t>
      </w:r>
    </w:p>
    <w:p w14:paraId="19D0C420" w14:textId="77777777" w:rsidR="007D0599" w:rsidRDefault="00000000">
      <w:r>
        <w:t xml:space="preserve">Our system implements </w:t>
      </w:r>
      <w:r>
        <w:rPr>
          <w:b/>
        </w:rPr>
        <w:t>7 industry-standard correlation techniques</w:t>
      </w:r>
      <w:r>
        <w:t xml:space="preserve"> to determine alert correlation:</w:t>
      </w:r>
    </w:p>
    <w:p w14:paraId="7900C322" w14:textId="48FA7256" w:rsidR="007D0599" w:rsidRDefault="00000000">
      <w:pPr>
        <w:pStyle w:val="Heading3"/>
      </w:pPr>
      <w:r>
        <w:t>1. Time-Based Correlation (Weight: 20%)</w:t>
      </w:r>
    </w:p>
    <w:p w14:paraId="2D4AE271" w14:textId="77777777" w:rsidR="007D0599" w:rsidRDefault="00000000">
      <w:r>
        <w:t>Finds relationships between timing and event sequences, examining what happened at the same time or in sequence.</w:t>
      </w:r>
    </w:p>
    <w:p w14:paraId="2CDDE2E4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lastRenderedPageBreak/>
        <w:t>def calculate_time_proximity_score(self, alert1: Dict, alert2: Dict) -&gt; float:</w:t>
      </w:r>
      <w:r>
        <w:rPr>
          <w:rFonts w:ascii="Consolas" w:hAnsi="Consolas"/>
          <w:sz w:val="18"/>
        </w:rPr>
        <w:br/>
        <w:t xml:space="preserve">    """Calculate time-based correlation score"""</w:t>
      </w:r>
      <w:r>
        <w:rPr>
          <w:rFonts w:ascii="Consolas" w:hAnsi="Consolas"/>
          <w:sz w:val="18"/>
        </w:rPr>
        <w:br/>
        <w:t xml:space="preserve">    time1 = alert1.get('parsed_time')</w:t>
      </w:r>
      <w:r>
        <w:rPr>
          <w:rFonts w:ascii="Consolas" w:hAnsi="Consolas"/>
          <w:sz w:val="18"/>
        </w:rPr>
        <w:br/>
        <w:t xml:space="preserve">    time2 = alert2.get('parsed_time')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if not time1 or not time2:</w:t>
      </w:r>
      <w:r>
        <w:rPr>
          <w:rFonts w:ascii="Consolas" w:hAnsi="Consolas"/>
          <w:sz w:val="18"/>
        </w:rPr>
        <w:br/>
        <w:t xml:space="preserve">        return 0.0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Calculate time difference in minutes</w:t>
      </w:r>
      <w:r>
        <w:rPr>
          <w:rFonts w:ascii="Consolas" w:hAnsi="Consolas"/>
          <w:sz w:val="18"/>
        </w:rPr>
        <w:br/>
        <w:t xml:space="preserve">    time_diff_minutes = abs((time2 - time1).total_seconds()) / 60.0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Exponential decay: closer in time = higher score</w:t>
      </w:r>
      <w:r>
        <w:rPr>
          <w:rFonts w:ascii="Consolas" w:hAnsi="Consolas"/>
          <w:sz w:val="18"/>
        </w:rPr>
        <w:br/>
        <w:t xml:space="preserve">    if time_diff_minutes &lt;= self.time_window_minutes:</w:t>
      </w:r>
      <w:r>
        <w:rPr>
          <w:rFonts w:ascii="Consolas" w:hAnsi="Consolas"/>
          <w:sz w:val="18"/>
        </w:rPr>
        <w:br/>
        <w:t xml:space="preserve">        return max(0.0, 1.0 - (time_diff_minutes / self.time_window_minutes))</w:t>
      </w:r>
      <w:r>
        <w:rPr>
          <w:rFonts w:ascii="Consolas" w:hAnsi="Consolas"/>
          <w:sz w:val="18"/>
        </w:rPr>
        <w:br/>
        <w:t xml:space="preserve">    return 0.0</w:t>
      </w:r>
    </w:p>
    <w:p w14:paraId="57561680" w14:textId="77777777" w:rsidR="007D0599" w:rsidRDefault="00000000">
      <w:r>
        <w:rPr>
          <w:b/>
        </w:rPr>
        <w:t>Example</w:t>
      </w:r>
      <w:r>
        <w:t>:</w:t>
      </w:r>
    </w:p>
    <w:p w14:paraId="1CAA05E4" w14:textId="77777777" w:rsidR="007D0599" w:rsidRDefault="00000000">
      <w:pPr>
        <w:pStyle w:val="ListBullet"/>
      </w:pPr>
      <w:r>
        <w:t>Alert 1: 14:30:00</w:t>
      </w:r>
    </w:p>
    <w:p w14:paraId="41B0CA0E" w14:textId="77777777" w:rsidR="007D0599" w:rsidRDefault="00000000">
      <w:pPr>
        <w:pStyle w:val="ListBullet"/>
      </w:pPr>
      <w:r>
        <w:t>Alert 2: 14:32:00 (2 minutes later)</w:t>
      </w:r>
    </w:p>
    <w:p w14:paraId="364446D7" w14:textId="77777777" w:rsidR="007D0599" w:rsidRDefault="00000000">
      <w:pPr>
        <w:pStyle w:val="ListBullet"/>
      </w:pPr>
      <w:r>
        <w:t>Result: High time proximity (0.87) → Likely related</w:t>
      </w:r>
    </w:p>
    <w:p w14:paraId="745E7214" w14:textId="79D44839" w:rsidR="007D0599" w:rsidRDefault="00000000">
      <w:pPr>
        <w:pStyle w:val="Heading3"/>
      </w:pPr>
      <w:r>
        <w:t>2. Rule-Based Correlation (Weight: 15%)</w:t>
      </w:r>
    </w:p>
    <w:p w14:paraId="664B7082" w14:textId="77777777" w:rsidR="007D0599" w:rsidRDefault="00000000">
      <w:r>
        <w:t>Compares events to predefined rules with specific values for service type, severity, company, etc.</w:t>
      </w:r>
    </w:p>
    <w:p w14:paraId="7728262E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calculate_rule_based_correlation(self, alert1: Dict, alert2: Dict) -&gt; float:</w:t>
      </w:r>
      <w:r>
        <w:rPr>
          <w:rFonts w:ascii="Consolas" w:hAnsi="Consolas"/>
          <w:sz w:val="18"/>
        </w:rPr>
        <w:br/>
        <w:t xml:space="preserve">    """Rule-based correlation using predefined matching rules"""</w:t>
      </w:r>
      <w:r>
        <w:rPr>
          <w:rFonts w:ascii="Consolas" w:hAnsi="Consolas"/>
          <w:sz w:val="18"/>
        </w:rPr>
        <w:br/>
        <w:t xml:space="preserve">    rule_matches = 0</w:t>
      </w:r>
      <w:r>
        <w:rPr>
          <w:rFonts w:ascii="Consolas" w:hAnsi="Consolas"/>
          <w:sz w:val="18"/>
        </w:rPr>
        <w:br/>
        <w:t xml:space="preserve">    total_rules = 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Rule 1: Same company (critical for multi-tenant)</w:t>
      </w:r>
      <w:r>
        <w:rPr>
          <w:rFonts w:ascii="Consolas" w:hAnsi="Consolas"/>
          <w:sz w:val="18"/>
        </w:rPr>
        <w:br/>
        <w:t xml:space="preserve">    total_rules += 1</w:t>
      </w:r>
      <w:r>
        <w:rPr>
          <w:rFonts w:ascii="Consolas" w:hAnsi="Consolas"/>
          <w:sz w:val="18"/>
        </w:rPr>
        <w:br/>
        <w:t xml:space="preserve">    if alert1.get('company_id') == alert2.get('company_id') and alert1.get('company_id'):</w:t>
      </w:r>
      <w:r>
        <w:rPr>
          <w:rFonts w:ascii="Consolas" w:hAnsi="Consolas"/>
          <w:sz w:val="18"/>
        </w:rPr>
        <w:br/>
        <w:t xml:space="preserve">        rule_matches += 1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Rule 2: Same service or service family</w:t>
      </w:r>
      <w:r>
        <w:rPr>
          <w:rFonts w:ascii="Consolas" w:hAnsi="Consolas"/>
          <w:sz w:val="18"/>
        </w:rPr>
        <w:br/>
        <w:t xml:space="preserve">    total_rules += 1</w:t>
      </w:r>
      <w:r>
        <w:rPr>
          <w:rFonts w:ascii="Consolas" w:hAnsi="Consolas"/>
          <w:sz w:val="18"/>
        </w:rPr>
        <w:br/>
        <w:t xml:space="preserve">    service1 = str(alert1.get('service', '')).lower()</w:t>
      </w:r>
      <w:r>
        <w:rPr>
          <w:rFonts w:ascii="Consolas" w:hAnsi="Consolas"/>
          <w:sz w:val="18"/>
        </w:rPr>
        <w:br/>
        <w:t xml:space="preserve">    service2 = str(alert2.get('service', '')).lower()</w:t>
      </w:r>
      <w:r>
        <w:rPr>
          <w:rFonts w:ascii="Consolas" w:hAnsi="Consolas"/>
          <w:sz w:val="18"/>
        </w:rPr>
        <w:br/>
        <w:t xml:space="preserve">    if service1 == service2 and service1:</w:t>
      </w:r>
      <w:r>
        <w:rPr>
          <w:rFonts w:ascii="Consolas" w:hAnsi="Consolas"/>
          <w:sz w:val="18"/>
        </w:rPr>
        <w:br/>
        <w:t xml:space="preserve">        rule_matches += 1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Additional rules for severity, environment, alert type...</w:t>
      </w:r>
      <w:r>
        <w:rPr>
          <w:rFonts w:ascii="Consolas" w:hAnsi="Consolas"/>
          <w:sz w:val="18"/>
        </w:rPr>
        <w:br/>
        <w:t xml:space="preserve">    return rule_matches / total_rules if total_rules &gt; 0 else 0.0</w:t>
      </w:r>
    </w:p>
    <w:p w14:paraId="5A4DB5AF" w14:textId="77777777" w:rsidR="007D0599" w:rsidRDefault="00000000">
      <w:r>
        <w:rPr>
          <w:b/>
        </w:rPr>
        <w:t>Example</w:t>
      </w:r>
      <w:r>
        <w:t>:</w:t>
      </w:r>
    </w:p>
    <w:p w14:paraId="723FE7E4" w14:textId="77777777" w:rsidR="007D0599" w:rsidRDefault="00000000">
      <w:pPr>
        <w:pStyle w:val="ListBullet"/>
      </w:pPr>
      <w:r>
        <w:t>Alert 1: company="acme-corp", service="api", severity="high"</w:t>
      </w:r>
    </w:p>
    <w:p w14:paraId="18B0168F" w14:textId="77777777" w:rsidR="007D0599" w:rsidRDefault="00000000">
      <w:pPr>
        <w:pStyle w:val="ListBullet"/>
      </w:pPr>
      <w:r>
        <w:t>Alert 2: company="acme-corp", service="api", severity="high"</w:t>
      </w:r>
    </w:p>
    <w:p w14:paraId="365E21D3" w14:textId="77777777" w:rsidR="007D0599" w:rsidRDefault="00000000">
      <w:pPr>
        <w:pStyle w:val="ListBullet"/>
      </w:pPr>
      <w:r>
        <w:t>Result: Perfect rule match (1.0) → Same context</w:t>
      </w:r>
    </w:p>
    <w:p w14:paraId="54446621" w14:textId="743C548E" w:rsidR="007D0599" w:rsidRDefault="00000000">
      <w:pPr>
        <w:pStyle w:val="Heading3"/>
      </w:pPr>
      <w:r>
        <w:t>3. Pattern-Based Correlation (Weight: 20%)</w:t>
      </w:r>
    </w:p>
    <w:p w14:paraId="5F0EEEF5" w14:textId="77777777" w:rsidR="007D0599" w:rsidRDefault="00000000">
      <w:r>
        <w:t>Uses AI and ML to find events matching defined patterns, combining semantic similarity with pattern recognition.</w:t>
      </w:r>
    </w:p>
    <w:p w14:paraId="5AF20737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calculate_pattern_based_correlation(self, alert1: Dict, alert2: Dict) -&gt; float:</w:t>
      </w:r>
      <w:r>
        <w:rPr>
          <w:rFonts w:ascii="Consolas" w:hAnsi="Consolas"/>
          <w:sz w:val="18"/>
        </w:rPr>
        <w:br/>
        <w:t xml:space="preserve">    """AI-powered pattern matching with semantic similarity"""</w:t>
      </w:r>
      <w:r>
        <w:rPr>
          <w:rFonts w:ascii="Consolas" w:hAnsi="Consolas"/>
          <w:sz w:val="18"/>
        </w:rPr>
        <w:br/>
        <w:t xml:space="preserve">    # Use semantic similarity as base pattern matching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semantic_score = self.calculate_semantic_similarity(alert1, alert2)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Pattern enhancement: Check for common error patterns</w:t>
      </w:r>
      <w:r>
        <w:rPr>
          <w:rFonts w:ascii="Consolas" w:hAnsi="Consolas"/>
          <w:sz w:val="18"/>
        </w:rPr>
        <w:br/>
        <w:t xml:space="preserve">    title1 = str(alert1.get('title', '')).lower()</w:t>
      </w:r>
      <w:r>
        <w:rPr>
          <w:rFonts w:ascii="Consolas" w:hAnsi="Consolas"/>
          <w:sz w:val="18"/>
        </w:rPr>
        <w:br/>
        <w:t xml:space="preserve">    title2 = str(alert2.get('title', '')).lower()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error_patterns = ['timeout', 'connection', 'failed', 'error', 'exception']</w:t>
      </w:r>
      <w:r>
        <w:rPr>
          <w:rFonts w:ascii="Consolas" w:hAnsi="Consolas"/>
          <w:sz w:val="18"/>
        </w:rPr>
        <w:br/>
        <w:t xml:space="preserve">    pattern_matches = sum(1 for pattern in error_patterns</w:t>
      </w:r>
      <w:r>
        <w:rPr>
          <w:rFonts w:ascii="Consolas" w:hAnsi="Consolas"/>
          <w:sz w:val="18"/>
        </w:rPr>
        <w:br/>
        <w:t xml:space="preserve">                         if pattern in title1 and pattern in title2)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Combine semantic similarity with pattern matching</w:t>
      </w:r>
      <w:r>
        <w:rPr>
          <w:rFonts w:ascii="Consolas" w:hAnsi="Consolas"/>
          <w:sz w:val="18"/>
        </w:rPr>
        <w:br/>
        <w:t xml:space="preserve">    </w:t>
      </w:r>
      <w:proofErr w:type="spellStart"/>
      <w:r>
        <w:rPr>
          <w:rFonts w:ascii="Consolas" w:hAnsi="Consolas"/>
          <w:sz w:val="18"/>
        </w:rPr>
        <w:t>pattern_bonus</w:t>
      </w:r>
      <w:proofErr w:type="spellEnd"/>
      <w:r>
        <w:rPr>
          <w:rFonts w:ascii="Consolas" w:hAnsi="Consolas"/>
          <w:sz w:val="18"/>
        </w:rPr>
        <w:t xml:space="preserve"> = min(</w:t>
      </w:r>
      <w:proofErr w:type="spellStart"/>
      <w:r>
        <w:rPr>
          <w:rFonts w:ascii="Consolas" w:hAnsi="Consolas"/>
          <w:sz w:val="18"/>
        </w:rPr>
        <w:t>pattern_matches</w:t>
      </w:r>
      <w:proofErr w:type="spellEnd"/>
      <w:r>
        <w:rPr>
          <w:rFonts w:ascii="Consolas" w:hAnsi="Consolas"/>
          <w:sz w:val="18"/>
        </w:rPr>
        <w:t xml:space="preserve"> * 0.1, 0.3)</w:t>
      </w:r>
      <w:r>
        <w:rPr>
          <w:rFonts w:ascii="Consolas" w:hAnsi="Consolas"/>
          <w:sz w:val="18"/>
        </w:rPr>
        <w:br/>
        <w:t xml:space="preserve">    return min(semantic_score + pattern_bonus, 1.0)</w:t>
      </w:r>
    </w:p>
    <w:p w14:paraId="120BBD7F" w14:textId="77777777" w:rsidR="007D0599" w:rsidRDefault="00000000">
      <w:r>
        <w:rPr>
          <w:b/>
        </w:rPr>
        <w:t>Example</w:t>
      </w:r>
      <w:r>
        <w:t>:</w:t>
      </w:r>
    </w:p>
    <w:p w14:paraId="677175EB" w14:textId="77777777" w:rsidR="007D0599" w:rsidRDefault="00000000">
      <w:pPr>
        <w:pStyle w:val="ListBullet"/>
      </w:pPr>
      <w:r>
        <w:t>Alert 1: "Database connection timeout"</w:t>
      </w:r>
    </w:p>
    <w:p w14:paraId="06C5AED6" w14:textId="77777777" w:rsidR="007D0599" w:rsidRDefault="00000000">
      <w:pPr>
        <w:pStyle w:val="ListBullet"/>
      </w:pPr>
      <w:r>
        <w:t>Alert 2: "DB connection failed"</w:t>
      </w:r>
    </w:p>
    <w:p w14:paraId="68D101E2" w14:textId="77777777" w:rsidR="007D0599" w:rsidRDefault="00000000">
      <w:pPr>
        <w:pStyle w:val="ListBullet"/>
      </w:pPr>
      <w:r>
        <w:t>Result: High pattern similarity (0.85) → Related error patterns</w:t>
      </w:r>
    </w:p>
    <w:p w14:paraId="35423982" w14:textId="6987B439" w:rsidR="007D0599" w:rsidRDefault="00000000">
      <w:pPr>
        <w:pStyle w:val="Heading3"/>
      </w:pPr>
      <w:r>
        <w:t>4. Topology-Based Correlation (Weight: 15%)</w:t>
      </w:r>
    </w:p>
    <w:p w14:paraId="48A4F41D" w14:textId="77777777" w:rsidR="007D0599" w:rsidRDefault="00000000">
      <w:r>
        <w:t>Uses network/service topology and understanding of how system elements connect and depend on each other.</w:t>
      </w:r>
    </w:p>
    <w:p w14:paraId="7B35C5BD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calculate_topology_based_correlation(self, alert1: Dict, alert2: Dict) -&gt; float:</w:t>
      </w:r>
      <w:r>
        <w:rPr>
          <w:rFonts w:ascii="Consolas" w:hAnsi="Consolas"/>
          <w:sz w:val="18"/>
        </w:rPr>
        <w:br/>
        <w:t xml:space="preserve">    """Topology-based correlation using service dependencies"""</w:t>
      </w:r>
      <w:r>
        <w:rPr>
          <w:rFonts w:ascii="Consolas" w:hAnsi="Consolas"/>
          <w:sz w:val="18"/>
        </w:rPr>
        <w:br/>
        <w:t xml:space="preserve">    service1 = str(alert1.get('service', '')).lower()</w:t>
      </w:r>
      <w:r>
        <w:rPr>
          <w:rFonts w:ascii="Consolas" w:hAnsi="Consolas"/>
          <w:sz w:val="18"/>
        </w:rPr>
        <w:br/>
        <w:t xml:space="preserve">    service2 = str(alert2.get('service', '')).lower()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Direct service match</w:t>
      </w:r>
      <w:r>
        <w:rPr>
          <w:rFonts w:ascii="Consolas" w:hAnsi="Consolas"/>
          <w:sz w:val="18"/>
        </w:rPr>
        <w:br/>
        <w:t xml:space="preserve">    if service1 == service2 and service1:</w:t>
      </w:r>
      <w:r>
        <w:rPr>
          <w:rFonts w:ascii="Consolas" w:hAnsi="Consolas"/>
          <w:sz w:val="18"/>
        </w:rPr>
        <w:br/>
        <w:t xml:space="preserve">        return 1.0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Service dependency patterns</w:t>
      </w:r>
      <w:r>
        <w:rPr>
          <w:rFonts w:ascii="Consolas" w:hAnsi="Consolas"/>
          <w:sz w:val="18"/>
        </w:rPr>
        <w:br/>
        <w:t xml:space="preserve">    service_dependencies = {</w:t>
      </w:r>
      <w:r>
        <w:rPr>
          <w:rFonts w:ascii="Consolas" w:hAnsi="Consolas"/>
          <w:sz w:val="18"/>
        </w:rPr>
        <w:br/>
        <w:t xml:space="preserve">        'database': ['api', 'backend', 'service'],</w:t>
      </w:r>
      <w:r>
        <w:rPr>
          <w:rFonts w:ascii="Consolas" w:hAnsi="Consolas"/>
          <w:sz w:val="18"/>
        </w:rPr>
        <w:br/>
        <w:t xml:space="preserve">        'api': ['frontend', 'web', 'client'],</w:t>
      </w:r>
      <w:r>
        <w:rPr>
          <w:rFonts w:ascii="Consolas" w:hAnsi="Consolas"/>
          <w:sz w:val="18"/>
        </w:rPr>
        <w:br/>
        <w:t xml:space="preserve">        'cache': ['api', 'database', 'backend']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Check if services are in same dependency chain</w:t>
      </w:r>
      <w:r>
        <w:rPr>
          <w:rFonts w:ascii="Consolas" w:hAnsi="Consolas"/>
          <w:sz w:val="18"/>
        </w:rPr>
        <w:br/>
        <w:t xml:space="preserve">    for primary, dependents in service_dependencies.items():</w:t>
      </w:r>
      <w:r>
        <w:rPr>
          <w:rFonts w:ascii="Consolas" w:hAnsi="Consolas"/>
          <w:sz w:val="18"/>
        </w:rPr>
        <w:br/>
        <w:t xml:space="preserve">        if primary in service1 and any(dep in service2 for dep in dependents):</w:t>
      </w:r>
      <w:r>
        <w:rPr>
          <w:rFonts w:ascii="Consolas" w:hAnsi="Consolas"/>
          <w:sz w:val="18"/>
        </w:rPr>
        <w:br/>
        <w:t xml:space="preserve">            return 0.7  # High correlation for dependent services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return 0.0</w:t>
      </w:r>
    </w:p>
    <w:p w14:paraId="58EFCF42" w14:textId="77777777" w:rsidR="007D0599" w:rsidRDefault="00000000">
      <w:r>
        <w:rPr>
          <w:b/>
        </w:rPr>
        <w:t>Example</w:t>
      </w:r>
      <w:r>
        <w:t>:</w:t>
      </w:r>
    </w:p>
    <w:p w14:paraId="02EEEA87" w14:textId="77777777" w:rsidR="007D0599" w:rsidRDefault="00000000">
      <w:pPr>
        <w:pStyle w:val="ListBullet"/>
      </w:pPr>
      <w:r>
        <w:t>Alert 1: service="database"</w:t>
      </w:r>
    </w:p>
    <w:p w14:paraId="22A7DE77" w14:textId="77777777" w:rsidR="007D0599" w:rsidRDefault="00000000">
      <w:pPr>
        <w:pStyle w:val="ListBullet"/>
      </w:pPr>
      <w:r>
        <w:t>Alert 2: service="api-backend"</w:t>
      </w:r>
    </w:p>
    <w:p w14:paraId="1D0E2F29" w14:textId="77777777" w:rsidR="007D0599" w:rsidRDefault="00000000">
      <w:pPr>
        <w:pStyle w:val="ListBullet"/>
      </w:pPr>
      <w:r>
        <w:t>Result: Topology match (0.7) → API depends on database</w:t>
      </w:r>
    </w:p>
    <w:p w14:paraId="4433FDA7" w14:textId="1C351AD2" w:rsidR="007D0599" w:rsidRDefault="00000000">
      <w:pPr>
        <w:pStyle w:val="Heading3"/>
      </w:pPr>
      <w:r>
        <w:t>5. Domain-Based Correlation (Weight: 10%)</w:t>
      </w:r>
    </w:p>
    <w:p w14:paraId="1996CDA1" w14:textId="77777777" w:rsidR="007D0599" w:rsidRDefault="00000000">
      <w:r>
        <w:t>Connects event data from related IT operations domains (network, application, infrastructure).</w:t>
      </w:r>
    </w:p>
    <w:p w14:paraId="495B6AC9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calculate_domain_based_correlation(self, alert1: Dict, alert2: Dict) -&gt; float:</w:t>
      </w:r>
      <w:r>
        <w:rPr>
          <w:rFonts w:ascii="Consolas" w:hAnsi="Consolas"/>
          <w:sz w:val="18"/>
        </w:rPr>
        <w:br/>
        <w:t xml:space="preserve">    """Domain-based correlation across IT monitoring domains"""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source1 = str(alert1.get('source', '')).lower()</w:t>
      </w:r>
      <w:r>
        <w:rPr>
          <w:rFonts w:ascii="Consolas" w:hAnsi="Consolas"/>
          <w:sz w:val="18"/>
        </w:rPr>
        <w:br/>
        <w:t xml:space="preserve">    source2 = str(alert2.get('source', '')).lower()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Domain groupings</w:t>
      </w:r>
      <w:r>
        <w:rPr>
          <w:rFonts w:ascii="Consolas" w:hAnsi="Consolas"/>
          <w:sz w:val="18"/>
        </w:rPr>
        <w:br/>
        <w:t xml:space="preserve">    monitoring_domains = {</w:t>
      </w:r>
      <w:r>
        <w:rPr>
          <w:rFonts w:ascii="Consolas" w:hAnsi="Consolas"/>
          <w:sz w:val="18"/>
        </w:rPr>
        <w:br/>
        <w:t xml:space="preserve">        'infrastructure': ['prometheus', 'nagios', 'zabbix', 'datadog'],</w:t>
      </w:r>
      <w:r>
        <w:rPr>
          <w:rFonts w:ascii="Consolas" w:hAnsi="Consolas"/>
          <w:sz w:val="18"/>
        </w:rPr>
        <w:br/>
        <w:t xml:space="preserve">        'application': ['newrelic', 'appdynamics', 'dynatrace'],</w:t>
      </w:r>
      <w:r>
        <w:rPr>
          <w:rFonts w:ascii="Consolas" w:hAnsi="Consolas"/>
          <w:sz w:val="18"/>
        </w:rPr>
        <w:br/>
        <w:t xml:space="preserve">        'network': ['snmp', 'netflow', 'prtg'],</w:t>
      </w:r>
      <w:r>
        <w:rPr>
          <w:rFonts w:ascii="Consolas" w:hAnsi="Consolas"/>
          <w:sz w:val="18"/>
        </w:rPr>
        <w:br/>
        <w:t xml:space="preserve">        'cloud': ['cloudwatch', 'azure', 'gcp']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Check if sources are in same domain</w:t>
      </w:r>
      <w:r>
        <w:rPr>
          <w:rFonts w:ascii="Consolas" w:hAnsi="Consolas"/>
          <w:sz w:val="18"/>
        </w:rPr>
        <w:br/>
        <w:t xml:space="preserve">    for domain, sources in monitoring_domains.items():</w:t>
      </w:r>
      <w:r>
        <w:rPr>
          <w:rFonts w:ascii="Consolas" w:hAnsi="Consolas"/>
          <w:sz w:val="18"/>
        </w:rPr>
        <w:br/>
        <w:t xml:space="preserve">        source1_in_domain = any(s in source1 for s in sources)</w:t>
      </w:r>
      <w:r>
        <w:rPr>
          <w:rFonts w:ascii="Consolas" w:hAnsi="Consolas"/>
          <w:sz w:val="18"/>
        </w:rPr>
        <w:br/>
        <w:t xml:space="preserve">        source2_in_domain = any(s in source2 for s in sources)</w:t>
      </w:r>
      <w:r>
        <w:rPr>
          <w:rFonts w:ascii="Consolas" w:hAnsi="Consolas"/>
          <w:sz w:val="18"/>
        </w:rPr>
        <w:br/>
        <w:t xml:space="preserve">        if source1_in_domain and source2_in_domain:</w:t>
      </w:r>
      <w:r>
        <w:rPr>
          <w:rFonts w:ascii="Consolas" w:hAnsi="Consolas"/>
          <w:sz w:val="18"/>
        </w:rPr>
        <w:br/>
        <w:t xml:space="preserve">            return 0.6  # Same monitoring domain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return 0.0</w:t>
      </w:r>
    </w:p>
    <w:p w14:paraId="531C7DEE" w14:textId="77777777" w:rsidR="007D0599" w:rsidRDefault="00000000">
      <w:r>
        <w:rPr>
          <w:b/>
        </w:rPr>
        <w:t>Example</w:t>
      </w:r>
      <w:r>
        <w:t>:</w:t>
      </w:r>
    </w:p>
    <w:p w14:paraId="0717F64C" w14:textId="77777777" w:rsidR="007D0599" w:rsidRDefault="00000000">
      <w:pPr>
        <w:pStyle w:val="ListBullet"/>
      </w:pPr>
      <w:r>
        <w:t>Alert 1: source="prometheus"</w:t>
      </w:r>
    </w:p>
    <w:p w14:paraId="3D506520" w14:textId="77777777" w:rsidR="007D0599" w:rsidRDefault="00000000">
      <w:pPr>
        <w:pStyle w:val="ListBullet"/>
      </w:pPr>
      <w:r>
        <w:t>Alert 2: source="datadog"</w:t>
      </w:r>
    </w:p>
    <w:p w14:paraId="50445A36" w14:textId="77777777" w:rsidR="007D0599" w:rsidRDefault="00000000">
      <w:pPr>
        <w:pStyle w:val="ListBullet"/>
      </w:pPr>
      <w:r>
        <w:t>Result: Same domain (0.6) → Both infrastructure monitoring</w:t>
      </w:r>
    </w:p>
    <w:p w14:paraId="69459E6F" w14:textId="2DD526B7" w:rsidR="007D0599" w:rsidRDefault="00000000">
      <w:pPr>
        <w:pStyle w:val="Heading3"/>
      </w:pPr>
      <w:r>
        <w:t>6. History-Based Correlation (Weight: 10%)</w:t>
      </w:r>
    </w:p>
    <w:p w14:paraId="2EDBF9D8" w14:textId="77777777" w:rsidR="007D0599" w:rsidRDefault="00000000">
      <w:r>
        <w:t>Matches new events with historical patterns, using past correlation decisions to improve future matching.</w:t>
      </w:r>
    </w:p>
    <w:p w14:paraId="480C8E10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calculate_history_based_correlation(self, alert1: Dict, alert2: Dict) -&gt; float:</w:t>
      </w:r>
      <w:r>
        <w:rPr>
          <w:rFonts w:ascii="Consolas" w:hAnsi="Consolas"/>
          <w:sz w:val="18"/>
        </w:rPr>
        <w:br/>
        <w:t xml:space="preserve">    """Historical pattern matching using past correlations"""</w:t>
      </w:r>
      <w:r>
        <w:rPr>
          <w:rFonts w:ascii="Consolas" w:hAnsi="Consolas"/>
          <w:sz w:val="18"/>
        </w:rPr>
        <w:br/>
        <w:t xml:space="preserve">    # Create signature for alert patterns</w:t>
      </w:r>
      <w:r>
        <w:rPr>
          <w:rFonts w:ascii="Consolas" w:hAnsi="Consolas"/>
          <w:sz w:val="18"/>
        </w:rPr>
        <w:br/>
        <w:t xml:space="preserve">    sig1 = self.create_alert_signature(alert1)</w:t>
      </w:r>
      <w:r>
        <w:rPr>
          <w:rFonts w:ascii="Consolas" w:hAnsi="Consolas"/>
          <w:sz w:val="18"/>
        </w:rPr>
        <w:br/>
        <w:t xml:space="preserve">    sig2 = self.create_alert_signature(alert2)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Check if we've seen this pattern combination before</w:t>
      </w:r>
      <w:r>
        <w:rPr>
          <w:rFonts w:ascii="Consolas" w:hAnsi="Consolas"/>
          <w:sz w:val="18"/>
        </w:rPr>
        <w:br/>
        <w:t xml:space="preserve">    historical_patterns = getattr(self, '_historical_patterns', {})</w:t>
      </w:r>
      <w:r>
        <w:rPr>
          <w:rFonts w:ascii="Consolas" w:hAnsi="Consolas"/>
          <w:sz w:val="18"/>
        </w:rPr>
        <w:br/>
        <w:t xml:space="preserve">    pattern_key = tuple(sorted([sig1, sig2]))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if pattern_key in historical_patterns:</w:t>
      </w:r>
      <w:r>
        <w:rPr>
          <w:rFonts w:ascii="Consolas" w:hAnsi="Consolas"/>
          <w:sz w:val="18"/>
        </w:rPr>
        <w:br/>
        <w:t xml:space="preserve">        return historical_patterns[pattern_key]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For new patterns, use heuristic based on signature similarity</w:t>
      </w:r>
      <w:r>
        <w:rPr>
          <w:rFonts w:ascii="Consolas" w:hAnsi="Consolas"/>
          <w:sz w:val="18"/>
        </w:rPr>
        <w:br/>
        <w:t xml:space="preserve">    sig_similarity = len(set(sig1.split('|')) &amp; set(sig2.split('|'))) / \</w:t>
      </w:r>
      <w:r>
        <w:rPr>
          <w:rFonts w:ascii="Consolas" w:hAnsi="Consolas"/>
          <w:sz w:val="18"/>
        </w:rPr>
        <w:br/>
        <w:t xml:space="preserve">                    max(len(sig1.split('|')), len(sig2.split('|')), 1)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return min(sig_similarity, 0.8)</w:t>
      </w:r>
    </w:p>
    <w:p w14:paraId="24B2D74D" w14:textId="77777777" w:rsidR="007D0599" w:rsidRDefault="00000000">
      <w:r>
        <w:rPr>
          <w:b/>
        </w:rPr>
        <w:t>Example</w:t>
      </w:r>
      <w:r>
        <w:t>:</w:t>
      </w:r>
    </w:p>
    <w:p w14:paraId="7BFA767E" w14:textId="77777777" w:rsidR="007D0599" w:rsidRDefault="00000000">
      <w:pPr>
        <w:pStyle w:val="ListBullet"/>
      </w:pPr>
      <w:r>
        <w:t>Alert 1: signature="api|grafana|high"</w:t>
      </w:r>
    </w:p>
    <w:p w14:paraId="52A0B197" w14:textId="77777777" w:rsidR="007D0599" w:rsidRDefault="00000000">
      <w:pPr>
        <w:pStyle w:val="ListBullet"/>
      </w:pPr>
      <w:r>
        <w:t>Alert 2: signature="api|grafana|critical"</w:t>
      </w:r>
    </w:p>
    <w:p w14:paraId="79C9C465" w14:textId="77777777" w:rsidR="007D0599" w:rsidRDefault="00000000">
      <w:pPr>
        <w:pStyle w:val="ListBullet"/>
      </w:pPr>
      <w:r>
        <w:t>Result: Historical match (0.67) → Similar past patterns</w:t>
      </w:r>
    </w:p>
    <w:p w14:paraId="4C804F07" w14:textId="284C8B1A" w:rsidR="007D0599" w:rsidRDefault="00000000">
      <w:pPr>
        <w:pStyle w:val="Heading3"/>
      </w:pPr>
      <w:r>
        <w:t>7. Codebook Correlation (Weight: 10%)</w:t>
      </w:r>
    </w:p>
    <w:p w14:paraId="71648E97" w14:textId="77777777" w:rsidR="007D0599" w:rsidRDefault="00000000">
      <w:r>
        <w:t>Uses coded event matrix mapping where events are coded and mapped to correlation matrices.</w:t>
      </w:r>
    </w:p>
    <w:p w14:paraId="39BF28E6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lastRenderedPageBreak/>
        <w:t>def calculate_codebook_correlation(self, alert1: Dict, alert2: Dict) -&gt; float:</w:t>
      </w:r>
      <w:r>
        <w:rPr>
          <w:rFonts w:ascii="Consolas" w:hAnsi="Consolas"/>
          <w:sz w:val="18"/>
        </w:rPr>
        <w:br/>
        <w:t xml:space="preserve">    """Codebook matrix correlation using event codes"""</w:t>
      </w:r>
      <w:r>
        <w:rPr>
          <w:rFonts w:ascii="Consolas" w:hAnsi="Consolas"/>
          <w:sz w:val="18"/>
        </w:rPr>
        <w:br/>
        <w:t xml:space="preserve">    code1 = self.generate_alert_code(alert1)</w:t>
      </w:r>
      <w:r>
        <w:rPr>
          <w:rFonts w:ascii="Consolas" w:hAnsi="Consolas"/>
          <w:sz w:val="18"/>
        </w:rPr>
        <w:br/>
        <w:t xml:space="preserve">    code2 = self.generate_alert_code(alert2)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Codebook matrix</w:t>
      </w:r>
      <w:r>
        <w:rPr>
          <w:rFonts w:ascii="Consolas" w:hAnsi="Consolas"/>
          <w:sz w:val="18"/>
        </w:rPr>
        <w:br/>
        <w:t xml:space="preserve">    codebook_matrix = {</w:t>
      </w:r>
      <w:r>
        <w:rPr>
          <w:rFonts w:ascii="Consolas" w:hAnsi="Consolas"/>
          <w:sz w:val="18"/>
        </w:rPr>
        <w:br/>
        <w:t xml:space="preserve">        ('DB', 'API'): 0.8,    # Database issues often affect APIs</w:t>
      </w:r>
      <w:r>
        <w:rPr>
          <w:rFonts w:ascii="Consolas" w:hAnsi="Consolas"/>
          <w:sz w:val="18"/>
        </w:rPr>
        <w:br/>
        <w:t xml:space="preserve">        ('NET', 'APP'): 0.7,   # Network issues affect applications</w:t>
      </w:r>
      <w:r>
        <w:rPr>
          <w:rFonts w:ascii="Consolas" w:hAnsi="Consolas"/>
          <w:sz w:val="18"/>
        </w:rPr>
        <w:br/>
        <w:t xml:space="preserve">        ('CPU', 'MEM'): 0.6,   # CPU and memory often correlated</w:t>
      </w:r>
      <w:r>
        <w:rPr>
          <w:rFonts w:ascii="Consolas" w:hAnsi="Consolas"/>
          <w:sz w:val="18"/>
        </w:rPr>
        <w:br/>
        <w:t xml:space="preserve">        ('DISK', 'IO'): 0.9,   # Disk and I/O highly correlated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Check direct code match</w:t>
      </w:r>
      <w:r>
        <w:rPr>
          <w:rFonts w:ascii="Consolas" w:hAnsi="Consolas"/>
          <w:sz w:val="18"/>
        </w:rPr>
        <w:br/>
        <w:t xml:space="preserve">    if code1 == code2:</w:t>
      </w:r>
      <w:r>
        <w:rPr>
          <w:rFonts w:ascii="Consolas" w:hAnsi="Consolas"/>
          <w:sz w:val="18"/>
        </w:rPr>
        <w:br/>
        <w:t xml:space="preserve">        return 1.0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Check codebook matrix</w:t>
      </w:r>
      <w:r>
        <w:rPr>
          <w:rFonts w:ascii="Consolas" w:hAnsi="Consolas"/>
          <w:sz w:val="18"/>
        </w:rPr>
        <w:br/>
        <w:t xml:space="preserve">    code_pair = tuple(sorted([code1, code2]))</w:t>
      </w:r>
      <w:r>
        <w:rPr>
          <w:rFonts w:ascii="Consolas" w:hAnsi="Consolas"/>
          <w:sz w:val="18"/>
        </w:rPr>
        <w:br/>
        <w:t xml:space="preserve">    return codebook_matrix.get(code_pair, 0.0)</w:t>
      </w:r>
    </w:p>
    <w:p w14:paraId="7590C4B6" w14:textId="77777777" w:rsidR="007D0599" w:rsidRDefault="00000000">
      <w:r>
        <w:rPr>
          <w:b/>
        </w:rPr>
        <w:t>Example</w:t>
      </w:r>
      <w:r>
        <w:t>:</w:t>
      </w:r>
    </w:p>
    <w:p w14:paraId="4DD76D0F" w14:textId="77777777" w:rsidR="007D0599" w:rsidRDefault="00000000">
      <w:pPr>
        <w:pStyle w:val="ListBullet"/>
      </w:pPr>
      <w:r>
        <w:t>Alert 1: title="Database timeout" → code="DB"</w:t>
      </w:r>
    </w:p>
    <w:p w14:paraId="5C7FA480" w14:textId="77777777" w:rsidR="007D0599" w:rsidRDefault="00000000">
      <w:pPr>
        <w:pStyle w:val="ListBullet"/>
      </w:pPr>
      <w:r>
        <w:t>Alert 2: title="API endpoint failed" → code="API"</w:t>
      </w:r>
    </w:p>
    <w:p w14:paraId="27D6AA5A" w14:textId="77777777" w:rsidR="007D0599" w:rsidRDefault="00000000">
      <w:pPr>
        <w:pStyle w:val="ListBullet"/>
      </w:pPr>
      <w:r>
        <w:t>Result: Codebook match (0.8) → DB issues affect APIs</w:t>
      </w:r>
    </w:p>
    <w:p w14:paraId="71520F17" w14:textId="77777777" w:rsidR="007D0599" w:rsidRDefault="00000000">
      <w:pPr>
        <w:pStyle w:val="Heading2"/>
      </w:pPr>
      <w:r>
        <w:t>Advanced Multi-Technique Scoring Algorithm</w:t>
      </w:r>
    </w:p>
    <w:p w14:paraId="7419E1BC" w14:textId="77777777" w:rsidR="007D0599" w:rsidRDefault="00000000">
      <w:r>
        <w:t>The system combines all 7 correlation techniques using sophisticated weighted scoring:</w:t>
      </w:r>
    </w:p>
    <w:p w14:paraId="1FF5D738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calculate_multi_signal_correlation(self, alert1: Dict, alert2: Dict) -&gt; Tuple[float, float, Dict]:</w:t>
      </w:r>
      <w:r>
        <w:rPr>
          <w:rFonts w:ascii="Consolas" w:hAnsi="Consolas"/>
          <w:sz w:val="18"/>
        </w:rPr>
        <w:br/>
        <w:t xml:space="preserve">    """Calculate advanced 7-technique correlation score"""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Industry-standard technique weights (balanced across all 7 methods)</w:t>
      </w:r>
      <w:r>
        <w:rPr>
          <w:rFonts w:ascii="Consolas" w:hAnsi="Consolas"/>
          <w:sz w:val="18"/>
        </w:rPr>
        <w:br/>
        <w:t xml:space="preserve">    weights = {</w:t>
      </w:r>
      <w:r>
        <w:rPr>
          <w:rFonts w:ascii="Consolas" w:hAnsi="Consolas"/>
          <w:sz w:val="18"/>
        </w:rPr>
        <w:br/>
        <w:t xml:space="preserve">        'time_based': 0.20,      # 20% - Time proximity is critical</w:t>
      </w:r>
      <w:r>
        <w:rPr>
          <w:rFonts w:ascii="Consolas" w:hAnsi="Consolas"/>
          <w:sz w:val="18"/>
        </w:rPr>
        <w:br/>
        <w:t xml:space="preserve">        'rule_based': 0.15,      # 15% - Explicit rule matching</w:t>
      </w:r>
      <w:r>
        <w:rPr>
          <w:rFonts w:ascii="Consolas" w:hAnsi="Consolas"/>
          <w:sz w:val="18"/>
        </w:rPr>
        <w:br/>
        <w:t xml:space="preserve">        'pattern_based': 0.20,   # 20% - AI pattern recognition (most important)</w:t>
      </w:r>
      <w:r>
        <w:rPr>
          <w:rFonts w:ascii="Consolas" w:hAnsi="Consolas"/>
          <w:sz w:val="18"/>
        </w:rPr>
        <w:br/>
        <w:t xml:space="preserve">        'topology_based': 0.15,  # 15% - Service/infrastructure topology</w:t>
      </w:r>
      <w:r>
        <w:rPr>
          <w:rFonts w:ascii="Consolas" w:hAnsi="Consolas"/>
          <w:sz w:val="18"/>
        </w:rPr>
        <w:br/>
        <w:t xml:space="preserve">        'domain_based': 0.10,    # 10% - Domain/source correlation</w:t>
      </w:r>
      <w:r>
        <w:rPr>
          <w:rFonts w:ascii="Consolas" w:hAnsi="Consolas"/>
          <w:sz w:val="18"/>
        </w:rPr>
        <w:br/>
        <w:t xml:space="preserve">        'history_based': 0.10,   # 10% - Historical pattern matching</w:t>
      </w:r>
      <w:r>
        <w:rPr>
          <w:rFonts w:ascii="Consolas" w:hAnsi="Consolas"/>
          <w:sz w:val="18"/>
        </w:rPr>
        <w:br/>
        <w:t xml:space="preserve">        'codebook': 0.10         # 10% - Codebook matrix correlation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Calculate individual technique scores</w:t>
      </w:r>
      <w:r>
        <w:rPr>
          <w:rFonts w:ascii="Consolas" w:hAnsi="Consolas"/>
          <w:sz w:val="18"/>
        </w:rPr>
        <w:br/>
        <w:t xml:space="preserve">    signals = {</w:t>
      </w:r>
      <w:r>
        <w:rPr>
          <w:rFonts w:ascii="Consolas" w:hAnsi="Consolas"/>
          <w:sz w:val="18"/>
        </w:rPr>
        <w:br/>
        <w:t xml:space="preserve">        'time_based': {</w:t>
      </w:r>
      <w:r>
        <w:rPr>
          <w:rFonts w:ascii="Consolas" w:hAnsi="Consolas"/>
          <w:sz w:val="18"/>
        </w:rPr>
        <w:br/>
        <w:t xml:space="preserve">            'score': self.calculate_time_proximity_score(alert1, alert2),</w:t>
      </w:r>
      <w:r>
        <w:rPr>
          <w:rFonts w:ascii="Consolas" w:hAnsi="Consolas"/>
          <w:sz w:val="18"/>
        </w:rPr>
        <w:br/>
        <w:t xml:space="preserve">            'technique': 'Time-based event correlation'</w:t>
      </w:r>
      <w:r>
        <w:rPr>
          <w:rFonts w:ascii="Consolas" w:hAnsi="Consolas"/>
          <w:sz w:val="18"/>
        </w:rPr>
        <w:br/>
        <w:t xml:space="preserve">        },</w:t>
      </w:r>
      <w:r>
        <w:rPr>
          <w:rFonts w:ascii="Consolas" w:hAnsi="Consolas"/>
          <w:sz w:val="18"/>
        </w:rPr>
        <w:br/>
        <w:t xml:space="preserve">        'rule_based': {</w:t>
      </w:r>
      <w:r>
        <w:rPr>
          <w:rFonts w:ascii="Consolas" w:hAnsi="Consolas"/>
          <w:sz w:val="18"/>
        </w:rPr>
        <w:br/>
        <w:t xml:space="preserve">            'score': self.calculate_rule_based_correlation(alert1, alert2),</w:t>
      </w:r>
      <w:r>
        <w:rPr>
          <w:rFonts w:ascii="Consolas" w:hAnsi="Consolas"/>
          <w:sz w:val="18"/>
        </w:rPr>
        <w:br/>
        <w:t xml:space="preserve">            'technique': 'Rule-based event correlation'</w:t>
      </w:r>
      <w:r>
        <w:rPr>
          <w:rFonts w:ascii="Consolas" w:hAnsi="Consolas"/>
          <w:sz w:val="18"/>
        </w:rPr>
        <w:br/>
        <w:t xml:space="preserve">        },</w:t>
      </w:r>
      <w:r>
        <w:rPr>
          <w:rFonts w:ascii="Consolas" w:hAnsi="Consolas"/>
          <w:sz w:val="18"/>
        </w:rPr>
        <w:br/>
        <w:t xml:space="preserve">        'pattern_based': {</w:t>
      </w:r>
      <w:r>
        <w:rPr>
          <w:rFonts w:ascii="Consolas" w:hAnsi="Consolas"/>
          <w:sz w:val="18"/>
        </w:rPr>
        <w:br/>
        <w:t xml:space="preserve">            'score': self.calculate_pattern_based_correlation(alert1, alert2),</w:t>
      </w:r>
      <w:r>
        <w:rPr>
          <w:rFonts w:ascii="Consolas" w:hAnsi="Consolas"/>
          <w:sz w:val="18"/>
        </w:rPr>
        <w:br/>
        <w:t xml:space="preserve">            'technique': 'Pattern-based event correlation'</w:t>
      </w:r>
      <w:r>
        <w:rPr>
          <w:rFonts w:ascii="Consolas" w:hAnsi="Consolas"/>
          <w:sz w:val="18"/>
        </w:rPr>
        <w:br/>
        <w:t xml:space="preserve">        },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    'topology_based': {</w:t>
      </w:r>
      <w:r>
        <w:rPr>
          <w:rFonts w:ascii="Consolas" w:hAnsi="Consolas"/>
          <w:sz w:val="18"/>
        </w:rPr>
        <w:br/>
        <w:t xml:space="preserve">            'score': self.calculate_topology_based_correlation(alert1, alert2),</w:t>
      </w:r>
      <w:r>
        <w:rPr>
          <w:rFonts w:ascii="Consolas" w:hAnsi="Consolas"/>
          <w:sz w:val="18"/>
        </w:rPr>
        <w:br/>
        <w:t xml:space="preserve">            'technique': 'Topology-based event correlation'</w:t>
      </w:r>
      <w:r>
        <w:rPr>
          <w:rFonts w:ascii="Consolas" w:hAnsi="Consolas"/>
          <w:sz w:val="18"/>
        </w:rPr>
        <w:br/>
        <w:t xml:space="preserve">        },</w:t>
      </w:r>
      <w:r>
        <w:rPr>
          <w:rFonts w:ascii="Consolas" w:hAnsi="Consolas"/>
          <w:sz w:val="18"/>
        </w:rPr>
        <w:br/>
        <w:t xml:space="preserve">        'domain_based': {</w:t>
      </w:r>
      <w:r>
        <w:rPr>
          <w:rFonts w:ascii="Consolas" w:hAnsi="Consolas"/>
          <w:sz w:val="18"/>
        </w:rPr>
        <w:br/>
        <w:t xml:space="preserve">            'score': self.calculate_domain_based_correlation(alert1, alert2),</w:t>
      </w:r>
      <w:r>
        <w:rPr>
          <w:rFonts w:ascii="Consolas" w:hAnsi="Consolas"/>
          <w:sz w:val="18"/>
        </w:rPr>
        <w:br/>
        <w:t xml:space="preserve">            'technique': 'Domain-based event correlation'</w:t>
      </w:r>
      <w:r>
        <w:rPr>
          <w:rFonts w:ascii="Consolas" w:hAnsi="Consolas"/>
          <w:sz w:val="18"/>
        </w:rPr>
        <w:br/>
        <w:t xml:space="preserve">        },</w:t>
      </w:r>
      <w:r>
        <w:rPr>
          <w:rFonts w:ascii="Consolas" w:hAnsi="Consolas"/>
          <w:sz w:val="18"/>
        </w:rPr>
        <w:br/>
        <w:t xml:space="preserve">        'history_based': {</w:t>
      </w:r>
      <w:r>
        <w:rPr>
          <w:rFonts w:ascii="Consolas" w:hAnsi="Consolas"/>
          <w:sz w:val="18"/>
        </w:rPr>
        <w:br/>
        <w:t xml:space="preserve">            'score': self.calculate_history_based_correlation(alert1, alert2),</w:t>
      </w:r>
      <w:r>
        <w:rPr>
          <w:rFonts w:ascii="Consolas" w:hAnsi="Consolas"/>
          <w:sz w:val="18"/>
        </w:rPr>
        <w:br/>
        <w:t xml:space="preserve">            'technique': 'History-based event correlation'</w:t>
      </w:r>
      <w:r>
        <w:rPr>
          <w:rFonts w:ascii="Consolas" w:hAnsi="Consolas"/>
          <w:sz w:val="18"/>
        </w:rPr>
        <w:br/>
        <w:t xml:space="preserve">        },</w:t>
      </w:r>
      <w:r>
        <w:rPr>
          <w:rFonts w:ascii="Consolas" w:hAnsi="Consolas"/>
          <w:sz w:val="18"/>
        </w:rPr>
        <w:br/>
        <w:t xml:space="preserve">        'codebook': {</w:t>
      </w:r>
      <w:r>
        <w:rPr>
          <w:rFonts w:ascii="Consolas" w:hAnsi="Consolas"/>
          <w:sz w:val="18"/>
        </w:rPr>
        <w:br/>
        <w:t xml:space="preserve">            'score': self.calculate_codebook_correlation(alert1, alert2),</w:t>
      </w:r>
      <w:r>
        <w:rPr>
          <w:rFonts w:ascii="Consolas" w:hAnsi="Consolas"/>
          <w:sz w:val="18"/>
        </w:rPr>
        <w:br/>
        <w:t xml:space="preserve">            'technique': 'Codebook event correlation'</w:t>
      </w:r>
      <w:r>
        <w:rPr>
          <w:rFonts w:ascii="Consolas" w:hAnsi="Consolas"/>
          <w:sz w:val="18"/>
        </w:rPr>
        <w:br/>
        <w:t xml:space="preserve">        }</w:t>
      </w:r>
      <w:r>
        <w:rPr>
          <w:rFonts w:ascii="Consolas" w:hAnsi="Consolas"/>
          <w:sz w:val="18"/>
        </w:rPr>
        <w:br/>
        <w:t xml:space="preserve">    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Weighted total score (0.0 to 1.0)</w:t>
      </w:r>
      <w:r>
        <w:rPr>
          <w:rFonts w:ascii="Consolas" w:hAnsi="Consolas"/>
          <w:sz w:val="18"/>
        </w:rPr>
        <w:br/>
        <w:t xml:space="preserve">    </w:t>
      </w:r>
      <w:proofErr w:type="spellStart"/>
      <w:r>
        <w:rPr>
          <w:rFonts w:ascii="Consolas" w:hAnsi="Consolas"/>
          <w:sz w:val="18"/>
        </w:rPr>
        <w:t>total_score</w:t>
      </w:r>
      <w:proofErr w:type="spellEnd"/>
      <w:r>
        <w:rPr>
          <w:rFonts w:ascii="Consolas" w:hAnsi="Consolas"/>
          <w:sz w:val="18"/>
        </w:rPr>
        <w:t xml:space="preserve"> = sum(signals[signal]['score'] * weights[signal] for signal in weights)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Advanced confidence calculation</w:t>
      </w:r>
      <w:r>
        <w:rPr>
          <w:rFonts w:ascii="Consolas" w:hAnsi="Consolas"/>
          <w:sz w:val="18"/>
        </w:rPr>
        <w:br/>
        <w:t xml:space="preserve">    active_techniques = sum(1 for signal in signals.values() if signal['score'] &gt; 0.1)</w:t>
      </w:r>
      <w:r>
        <w:rPr>
          <w:rFonts w:ascii="Consolas" w:hAnsi="Consolas"/>
          <w:sz w:val="18"/>
        </w:rPr>
        <w:br/>
        <w:t xml:space="preserve">    confidence = active_techniques / len(signals)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Add compression ratio calculation (industry KPI)</w:t>
      </w:r>
      <w:r>
        <w:rPr>
          <w:rFonts w:ascii="Consolas" w:hAnsi="Consolas"/>
          <w:sz w:val="18"/>
        </w:rPr>
        <w:br/>
        <w:t xml:space="preserve">    compression_ratio = self.calculate_compression_ratio(total_score)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return total_score, confidence, signals</w:t>
      </w:r>
    </w:p>
    <w:p w14:paraId="354E44CE" w14:textId="77777777" w:rsidR="007D0599" w:rsidRDefault="00000000">
      <w:pPr>
        <w:pStyle w:val="Heading2"/>
      </w:pPr>
      <w:r>
        <w:t>DBSCAN Clustering</w:t>
      </w:r>
    </w:p>
    <w:p w14:paraId="16B254ED" w14:textId="77777777" w:rsidR="007D0599" w:rsidRDefault="00000000">
      <w:r>
        <w:t xml:space="preserve">After calculating pairwise correlations, we use </w:t>
      </w:r>
      <w:r>
        <w:rPr>
          <w:b/>
        </w:rPr>
        <w:t>DBSCAN clustering</w:t>
      </w:r>
      <w:r>
        <w:t xml:space="preserve"> to group alerts:</w:t>
      </w:r>
    </w:p>
    <w:p w14:paraId="5270C384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advanced_correlation_analysis(self, alerts: List[Dict]) -&gt; List[List[int]]:</w:t>
      </w:r>
      <w:r>
        <w:rPr>
          <w:rFonts w:ascii="Consolas" w:hAnsi="Consolas"/>
          <w:sz w:val="18"/>
        </w:rPr>
        <w:br/>
        <w:t xml:space="preserve">    """Perform DBSCAN clustering on correlation matrix"""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Build correlation matrix</w:t>
      </w:r>
      <w:r>
        <w:rPr>
          <w:rFonts w:ascii="Consolas" w:hAnsi="Consolas"/>
          <w:sz w:val="18"/>
        </w:rPr>
        <w:br/>
        <w:t xml:space="preserve">    n_alerts = len(alerts)</w:t>
      </w:r>
      <w:r>
        <w:rPr>
          <w:rFonts w:ascii="Consolas" w:hAnsi="Consolas"/>
          <w:sz w:val="18"/>
        </w:rPr>
        <w:br/>
        <w:t xml:space="preserve">    correlation_matrix = np.zeros((n_alerts, n_alerts))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for i in range(n_alerts):</w:t>
      </w:r>
      <w:r>
        <w:rPr>
          <w:rFonts w:ascii="Consolas" w:hAnsi="Consolas"/>
          <w:sz w:val="18"/>
        </w:rPr>
        <w:br/>
        <w:t xml:space="preserve">        for j in range(n_alerts):</w:t>
      </w:r>
      <w:r>
        <w:rPr>
          <w:rFonts w:ascii="Consolas" w:hAnsi="Consolas"/>
          <w:sz w:val="18"/>
        </w:rPr>
        <w:br/>
        <w:t xml:space="preserve">            if i != j:</w:t>
      </w:r>
      <w:r>
        <w:rPr>
          <w:rFonts w:ascii="Consolas" w:hAnsi="Consolas"/>
          <w:sz w:val="18"/>
        </w:rPr>
        <w:br/>
        <w:t xml:space="preserve">                total_score, confidence, signals = self.calculate_multi_signal_correlation(</w:t>
      </w:r>
      <w:r>
        <w:rPr>
          <w:rFonts w:ascii="Consolas" w:hAnsi="Consolas"/>
          <w:sz w:val="18"/>
        </w:rPr>
        <w:br/>
        <w:t xml:space="preserve">                    alerts[i], alerts[j]</w:t>
      </w:r>
      <w:r>
        <w:rPr>
          <w:rFonts w:ascii="Consolas" w:hAnsi="Consolas"/>
          <w:sz w:val="18"/>
        </w:rPr>
        <w:br/>
        <w:t xml:space="preserve">                )</w:t>
      </w:r>
      <w:r>
        <w:rPr>
          <w:rFonts w:ascii="Consolas" w:hAnsi="Consolas"/>
          <w:sz w:val="18"/>
        </w:rPr>
        <w:br/>
        <w:t xml:space="preserve">                correlation_matrix[i][j] = total_score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Convert to distance matrix for DBSCAN</w:t>
      </w:r>
      <w:r>
        <w:rPr>
          <w:rFonts w:ascii="Consolas" w:hAnsi="Consolas"/>
          <w:sz w:val="18"/>
        </w:rPr>
        <w:br/>
        <w:t xml:space="preserve">    distance_matrix = 1 - correlation_matrix</w:t>
      </w:r>
      <w:r>
        <w:rPr>
          <w:rFonts w:ascii="Consolas" w:hAnsi="Consolas"/>
          <w:sz w:val="18"/>
        </w:rPr>
        <w:br/>
        <w:t xml:space="preserve">    np.fill_diagonal(distance_matrix, 0.0)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Apply DBSCAN clustering</w:t>
      </w:r>
      <w:r>
        <w:rPr>
          <w:rFonts w:ascii="Consolas" w:hAnsi="Consolas"/>
          <w:sz w:val="18"/>
        </w:rPr>
        <w:br/>
        <w:t xml:space="preserve">    dbscan = DBSCAN(eps=0.5, min_samples=2, metric='precomputed')</w:t>
      </w:r>
      <w:r>
        <w:rPr>
          <w:rFonts w:ascii="Consolas" w:hAnsi="Consolas"/>
          <w:sz w:val="18"/>
        </w:rPr>
        <w:br/>
        <w:t xml:space="preserve">    cluster_labels = dbscan.fit_predict(distance_matrix)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 xml:space="preserve">    # Group alerts by cluster</w:t>
      </w:r>
      <w:r>
        <w:rPr>
          <w:rFonts w:ascii="Consolas" w:hAnsi="Consolas"/>
          <w:sz w:val="18"/>
        </w:rPr>
        <w:br/>
        <w:t xml:space="preserve">    clusters = defaultdict(list)</w:t>
      </w:r>
      <w:r>
        <w:rPr>
          <w:rFonts w:ascii="Consolas" w:hAnsi="Consolas"/>
          <w:sz w:val="18"/>
        </w:rPr>
        <w:br/>
        <w:t xml:space="preserve">    for i, label in enumerate(cluster_labels):</w:t>
      </w:r>
      <w:r>
        <w:rPr>
          <w:rFonts w:ascii="Consolas" w:hAnsi="Consolas"/>
          <w:sz w:val="18"/>
        </w:rPr>
        <w:br/>
        <w:t xml:space="preserve">        clusters[label].append(i)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br/>
        <w:t xml:space="preserve">    return list(clusters.values())</w:t>
      </w:r>
    </w:p>
    <w:p w14:paraId="4B097A5E" w14:textId="77777777" w:rsidR="007D0599" w:rsidRDefault="00000000">
      <w:pPr>
        <w:pStyle w:val="Heading1"/>
      </w:pPr>
      <w:r>
        <w:t>Practical Examples</w:t>
      </w:r>
    </w:p>
    <w:p w14:paraId="45A832B4" w14:textId="77777777" w:rsidR="007D0599" w:rsidRDefault="00000000">
      <w:pPr>
        <w:pStyle w:val="Heading2"/>
      </w:pPr>
      <w:r>
        <w:t>Example 1: Database Outage Correlation</w:t>
      </w:r>
    </w:p>
    <w:p w14:paraId="60ADF2F6" w14:textId="77777777" w:rsidR="007D0599" w:rsidRDefault="00000000">
      <w:r>
        <w:rPr>
          <w:b/>
        </w:rPr>
        <w:t>Input Alerts:</w:t>
      </w:r>
    </w:p>
    <w:p w14:paraId="0C4EC3D4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[</w:t>
      </w:r>
      <w:r>
        <w:rPr>
          <w:rFonts w:ascii="Consolas" w:hAnsi="Consolas"/>
          <w:sz w:val="18"/>
        </w:rPr>
        <w:br/>
        <w:t xml:space="preserve">  {</w:t>
      </w:r>
      <w:r>
        <w:rPr>
          <w:rFonts w:ascii="Consolas" w:hAnsi="Consolas"/>
          <w:sz w:val="18"/>
        </w:rPr>
        <w:br/>
        <w:t xml:space="preserve">    "title": "Database connection timeout",</w:t>
      </w:r>
      <w:r>
        <w:rPr>
          <w:rFonts w:ascii="Consolas" w:hAnsi="Consolas"/>
          <w:sz w:val="18"/>
        </w:rPr>
        <w:br/>
        <w:t xml:space="preserve">    "service": "user-service",</w:t>
      </w:r>
      <w:r>
        <w:rPr>
          <w:rFonts w:ascii="Consolas" w:hAnsi="Consolas"/>
          <w:sz w:val="18"/>
        </w:rPr>
        <w:br/>
        <w:t xml:space="preserve">    "company_id": "acme-corp",</w:t>
      </w:r>
      <w:r>
        <w:rPr>
          <w:rFonts w:ascii="Consolas" w:hAnsi="Consolas"/>
          <w:sz w:val="18"/>
        </w:rPr>
        <w:br/>
        <w:t xml:space="preserve">    "source": "grafana",</w:t>
      </w:r>
      <w:r>
        <w:rPr>
          <w:rFonts w:ascii="Consolas" w:hAnsi="Consolas"/>
          <w:sz w:val="18"/>
        </w:rPr>
        <w:br/>
        <w:t xml:space="preserve">    "timestamp": "2025-01-15T14:30:00Z"</w:t>
      </w:r>
      <w:r>
        <w:rPr>
          <w:rFonts w:ascii="Consolas" w:hAnsi="Consolas"/>
          <w:sz w:val="18"/>
        </w:rPr>
        <w:br/>
        <w:t xml:space="preserve">  },</w:t>
      </w:r>
      <w:r>
        <w:rPr>
          <w:rFonts w:ascii="Consolas" w:hAnsi="Consolas"/>
          <w:sz w:val="18"/>
        </w:rPr>
        <w:br/>
        <w:t xml:space="preserve">  {</w:t>
      </w:r>
      <w:r>
        <w:rPr>
          <w:rFonts w:ascii="Consolas" w:hAnsi="Consolas"/>
          <w:sz w:val="18"/>
        </w:rPr>
        <w:br/>
        <w:t xml:space="preserve">    "title": "DB query failed",</w:t>
      </w:r>
      <w:r>
        <w:rPr>
          <w:rFonts w:ascii="Consolas" w:hAnsi="Consolas"/>
          <w:sz w:val="18"/>
        </w:rPr>
        <w:br/>
        <w:t xml:space="preserve">    "service": "user-service",</w:t>
      </w:r>
      <w:r>
        <w:rPr>
          <w:rFonts w:ascii="Consolas" w:hAnsi="Consolas"/>
          <w:sz w:val="18"/>
        </w:rPr>
        <w:br/>
        <w:t xml:space="preserve">    "company_id": "acme-corp",</w:t>
      </w:r>
      <w:r>
        <w:rPr>
          <w:rFonts w:ascii="Consolas" w:hAnsi="Consolas"/>
          <w:sz w:val="18"/>
        </w:rPr>
        <w:br/>
        <w:t xml:space="preserve">    "source": "grafana",</w:t>
      </w:r>
      <w:r>
        <w:rPr>
          <w:rFonts w:ascii="Consolas" w:hAnsi="Consolas"/>
          <w:sz w:val="18"/>
        </w:rPr>
        <w:br/>
        <w:t xml:space="preserve">    "timestamp": "2025-01-15T14:31:30Z"</w:t>
      </w:r>
      <w:r>
        <w:rPr>
          <w:rFonts w:ascii="Consolas" w:hAnsi="Consolas"/>
          <w:sz w:val="18"/>
        </w:rPr>
        <w:br/>
        <w:t xml:space="preserve">  },</w:t>
      </w:r>
      <w:r>
        <w:rPr>
          <w:rFonts w:ascii="Consolas" w:hAnsi="Consolas"/>
          <w:sz w:val="18"/>
        </w:rPr>
        <w:br/>
        <w:t xml:space="preserve">  {</w:t>
      </w:r>
      <w:r>
        <w:rPr>
          <w:rFonts w:ascii="Consolas" w:hAnsi="Consolas"/>
          <w:sz w:val="18"/>
        </w:rPr>
        <w:br/>
        <w:t xml:space="preserve">    "title": "User login errors",</w:t>
      </w:r>
      <w:r>
        <w:rPr>
          <w:rFonts w:ascii="Consolas" w:hAnsi="Consolas"/>
          <w:sz w:val="18"/>
        </w:rPr>
        <w:br/>
        <w:t xml:space="preserve">    "service": "auth-service",</w:t>
      </w:r>
      <w:r>
        <w:rPr>
          <w:rFonts w:ascii="Consolas" w:hAnsi="Consolas"/>
          <w:sz w:val="18"/>
        </w:rPr>
        <w:br/>
        <w:t xml:space="preserve">    "company_id": "acme-corp",</w:t>
      </w:r>
      <w:r>
        <w:rPr>
          <w:rFonts w:ascii="Consolas" w:hAnsi="Consolas"/>
          <w:sz w:val="18"/>
        </w:rPr>
        <w:br/>
        <w:t xml:space="preserve">    "source": "grafana",</w:t>
      </w:r>
      <w:r>
        <w:rPr>
          <w:rFonts w:ascii="Consolas" w:hAnsi="Consolas"/>
          <w:sz w:val="18"/>
        </w:rPr>
        <w:br/>
        <w:t xml:space="preserve">    "timestamp": "2025-01-15T14:32:00Z"</w:t>
      </w:r>
      <w:r>
        <w:rPr>
          <w:rFonts w:ascii="Consolas" w:hAnsi="Consolas"/>
          <w:sz w:val="18"/>
        </w:rPr>
        <w:br/>
        <w:t xml:space="preserve">  }</w:t>
      </w:r>
      <w:r>
        <w:rPr>
          <w:rFonts w:ascii="Consolas" w:hAnsi="Consolas"/>
          <w:sz w:val="18"/>
        </w:rPr>
        <w:br/>
        <w:t>]</w:t>
      </w:r>
    </w:p>
    <w:p w14:paraId="44BB442D" w14:textId="77777777" w:rsidR="007D0599" w:rsidRDefault="00000000">
      <w:r>
        <w:rPr>
          <w:b/>
        </w:rPr>
        <w:t>Multi-Technique Analysis:</w:t>
      </w:r>
    </w:p>
    <w:p w14:paraId="5F3359F9" w14:textId="77777777" w:rsidR="007D0599" w:rsidRDefault="00000000">
      <w:pPr>
        <w:pStyle w:val="ListBullet"/>
      </w:pPr>
      <w:r>
        <w:t>Time-Based: 1.5 minutes apart = 0.90 proximity</w:t>
      </w:r>
    </w:p>
    <w:p w14:paraId="500F8750" w14:textId="77777777" w:rsidR="007D0599" w:rsidRDefault="00000000">
      <w:pPr>
        <w:pStyle w:val="ListBullet"/>
      </w:pPr>
      <w:r>
        <w:t>Rule-Based: Same company, service, environment = 0.80 rule match</w:t>
      </w:r>
    </w:p>
    <w:p w14:paraId="7EC6EA71" w14:textId="77777777" w:rsidR="007D0599" w:rsidRDefault="00000000">
      <w:pPr>
        <w:pStyle w:val="ListBullet"/>
      </w:pPr>
      <w:r>
        <w:t>Pattern-Based: "Database timeout" vs "DB query failed" = 0.85 pattern similarity</w:t>
      </w:r>
    </w:p>
    <w:p w14:paraId="301CDDD9" w14:textId="77777777" w:rsidR="007D0599" w:rsidRDefault="00000000">
      <w:pPr>
        <w:pStyle w:val="ListBullet"/>
      </w:pPr>
      <w:r>
        <w:t>Topology-Based: Same service = 1.0 topology match</w:t>
      </w:r>
    </w:p>
    <w:p w14:paraId="5E779DC7" w14:textId="77777777" w:rsidR="007D0599" w:rsidRDefault="00000000">
      <w:pPr>
        <w:pStyle w:val="ListBullet"/>
      </w:pPr>
      <w:r>
        <w:t>Domain-Based: Same monitoring source = 1.0 domain match</w:t>
      </w:r>
    </w:p>
    <w:p w14:paraId="2DECD43B" w14:textId="77777777" w:rsidR="007D0599" w:rsidRDefault="00000000">
      <w:pPr>
        <w:pStyle w:val="ListBullet"/>
      </w:pPr>
      <w:r>
        <w:t>History-Based: Similar past patterns = 0.70 historical match</w:t>
      </w:r>
    </w:p>
    <w:p w14:paraId="7196955A" w14:textId="77777777" w:rsidR="007D0599" w:rsidRDefault="00000000">
      <w:pPr>
        <w:pStyle w:val="ListBullet"/>
      </w:pPr>
      <w:r>
        <w:t>Codebook: DB-related codes = 0.90 codebook match</w:t>
      </w:r>
    </w:p>
    <w:p w14:paraId="38EC8732" w14:textId="77777777" w:rsidR="007D0599" w:rsidRDefault="00000000">
      <w:r>
        <w:rPr>
          <w:b/>
        </w:rPr>
        <w:t>Correlation Score</w:t>
      </w:r>
      <w:r>
        <w:t xml:space="preserve">: (0.90×0.20) + (0.80×0.15) + (0.85×0.20) + (1.0×0.15) + (1.0×0.10) + (0.70×0.10) + (0.90×0.10) = </w:t>
      </w:r>
      <w:r>
        <w:rPr>
          <w:b/>
        </w:rPr>
        <w:t>0.878</w:t>
      </w:r>
    </w:p>
    <w:p w14:paraId="650B5969" w14:textId="77777777" w:rsidR="007D0599" w:rsidRDefault="00000000">
      <w:r>
        <w:rPr>
          <w:b/>
        </w:rPr>
        <w:t>Result</w:t>
      </w:r>
      <w:r>
        <w:t xml:space="preserve">: ✅ </w:t>
      </w:r>
      <w:r>
        <w:rPr>
          <w:b/>
        </w:rPr>
        <w:t>CORRELATED</w:t>
      </w:r>
      <w:r>
        <w:t xml:space="preserve"> (score &gt; 0.3 threshold) → Single incident created</w:t>
      </w:r>
    </w:p>
    <w:p w14:paraId="7F71FF96" w14:textId="77777777" w:rsidR="007D0599" w:rsidRDefault="00000000">
      <w:pPr>
        <w:pStyle w:val="Heading2"/>
      </w:pPr>
      <w:r>
        <w:t>Example 2: Unrelated Alerts</w:t>
      </w:r>
    </w:p>
    <w:p w14:paraId="536713A7" w14:textId="77777777" w:rsidR="007D0599" w:rsidRDefault="00000000">
      <w:r>
        <w:rPr>
          <w:b/>
        </w:rPr>
        <w:t>Input Alerts:</w:t>
      </w:r>
    </w:p>
    <w:p w14:paraId="3469D8BE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[</w:t>
      </w:r>
      <w:r>
        <w:rPr>
          <w:rFonts w:ascii="Consolas" w:hAnsi="Consolas"/>
          <w:sz w:val="18"/>
        </w:rPr>
        <w:br/>
        <w:t xml:space="preserve">  {</w:t>
      </w:r>
      <w:r>
        <w:rPr>
          <w:rFonts w:ascii="Consolas" w:hAnsi="Consolas"/>
          <w:sz w:val="18"/>
        </w:rPr>
        <w:br/>
        <w:t xml:space="preserve">    "title": "High CPU usage",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 xml:space="preserve">    "service": "web-server",</w:t>
      </w:r>
      <w:r>
        <w:rPr>
          <w:rFonts w:ascii="Consolas" w:hAnsi="Consolas"/>
          <w:sz w:val="18"/>
        </w:rPr>
        <w:br/>
        <w:t xml:space="preserve">    "company_id": "acme-corp",</w:t>
      </w:r>
      <w:r>
        <w:rPr>
          <w:rFonts w:ascii="Consolas" w:hAnsi="Consolas"/>
          <w:sz w:val="18"/>
        </w:rPr>
        <w:br/>
        <w:t xml:space="preserve">    "source": "prometheus",</w:t>
      </w:r>
      <w:r>
        <w:rPr>
          <w:rFonts w:ascii="Consolas" w:hAnsi="Consolas"/>
          <w:sz w:val="18"/>
        </w:rPr>
        <w:br/>
        <w:t xml:space="preserve">    "timestamp": "2025-01-15T14:30:00Z"</w:t>
      </w:r>
      <w:r>
        <w:rPr>
          <w:rFonts w:ascii="Consolas" w:hAnsi="Consolas"/>
          <w:sz w:val="18"/>
        </w:rPr>
        <w:br/>
        <w:t xml:space="preserve">  },</w:t>
      </w:r>
      <w:r>
        <w:rPr>
          <w:rFonts w:ascii="Consolas" w:hAnsi="Consolas"/>
          <w:sz w:val="18"/>
        </w:rPr>
        <w:br/>
        <w:t xml:space="preserve">  {</w:t>
      </w:r>
      <w:r>
        <w:rPr>
          <w:rFonts w:ascii="Consolas" w:hAnsi="Consolas"/>
          <w:sz w:val="18"/>
        </w:rPr>
        <w:br/>
        <w:t xml:space="preserve">    "title": "Payment processing failed",</w:t>
      </w:r>
      <w:r>
        <w:rPr>
          <w:rFonts w:ascii="Consolas" w:hAnsi="Consolas"/>
          <w:sz w:val="18"/>
        </w:rPr>
        <w:br/>
        <w:t xml:space="preserve">    "service": "payment-gateway",</w:t>
      </w:r>
      <w:r>
        <w:rPr>
          <w:rFonts w:ascii="Consolas" w:hAnsi="Consolas"/>
          <w:sz w:val="18"/>
        </w:rPr>
        <w:br/>
        <w:t xml:space="preserve">    "company_id": "beta-corp",</w:t>
      </w:r>
      <w:r>
        <w:rPr>
          <w:rFonts w:ascii="Consolas" w:hAnsi="Consolas"/>
          <w:sz w:val="18"/>
        </w:rPr>
        <w:br/>
        <w:t xml:space="preserve">    "source": "stripe",</w:t>
      </w:r>
      <w:r>
        <w:rPr>
          <w:rFonts w:ascii="Consolas" w:hAnsi="Consolas"/>
          <w:sz w:val="18"/>
        </w:rPr>
        <w:br/>
        <w:t xml:space="preserve">    "timestamp": "2025-01-15T16:45:00Z"</w:t>
      </w:r>
      <w:r>
        <w:rPr>
          <w:rFonts w:ascii="Consolas" w:hAnsi="Consolas"/>
          <w:sz w:val="18"/>
        </w:rPr>
        <w:br/>
        <w:t xml:space="preserve">  }</w:t>
      </w:r>
      <w:r>
        <w:rPr>
          <w:rFonts w:ascii="Consolas" w:hAnsi="Consolas"/>
          <w:sz w:val="18"/>
        </w:rPr>
        <w:br/>
        <w:t>]</w:t>
      </w:r>
    </w:p>
    <w:p w14:paraId="5BACBA27" w14:textId="77777777" w:rsidR="007D0599" w:rsidRDefault="00000000">
      <w:r>
        <w:rPr>
          <w:b/>
        </w:rPr>
        <w:t>Multi-Technique Analysis:</w:t>
      </w:r>
    </w:p>
    <w:p w14:paraId="0C6E4ECD" w14:textId="77777777" w:rsidR="007D0599" w:rsidRDefault="00000000">
      <w:pPr>
        <w:pStyle w:val="ListBullet"/>
      </w:pPr>
      <w:r>
        <w:t>Time-Based: 135 minutes apart = 0.0 proximity (outside window)</w:t>
      </w:r>
    </w:p>
    <w:p w14:paraId="7ED1BFC6" w14:textId="77777777" w:rsidR="007D0599" w:rsidRDefault="00000000">
      <w:pPr>
        <w:pStyle w:val="ListBullet"/>
      </w:pPr>
      <w:r>
        <w:t>Rule-Based: Different companies, services = 0.0 rule match</w:t>
      </w:r>
    </w:p>
    <w:p w14:paraId="4FB6FCB3" w14:textId="77777777" w:rsidR="007D0599" w:rsidRDefault="00000000">
      <w:pPr>
        <w:pStyle w:val="ListBullet"/>
      </w:pPr>
      <w:r>
        <w:t>Pattern-Based: "High CPU" vs "Payment failed" = 0.12 pattern similarity</w:t>
      </w:r>
    </w:p>
    <w:p w14:paraId="3A093CEA" w14:textId="77777777" w:rsidR="007D0599" w:rsidRDefault="00000000">
      <w:pPr>
        <w:pStyle w:val="ListBullet"/>
      </w:pPr>
      <w:r>
        <w:t>Topology-Based: Different services, no dependencies = 0.0 topology match</w:t>
      </w:r>
    </w:p>
    <w:p w14:paraId="0F72A757" w14:textId="77777777" w:rsidR="007D0599" w:rsidRDefault="00000000">
      <w:pPr>
        <w:pStyle w:val="ListBullet"/>
      </w:pPr>
      <w:r>
        <w:t>Domain-Based: Different monitoring domains = 0.0 domain match</w:t>
      </w:r>
    </w:p>
    <w:p w14:paraId="3C8A6F46" w14:textId="77777777" w:rsidR="007D0599" w:rsidRDefault="00000000">
      <w:pPr>
        <w:pStyle w:val="ListBullet"/>
      </w:pPr>
      <w:r>
        <w:t>History-Based: No similar past patterns = 0.0 historical match</w:t>
      </w:r>
    </w:p>
    <w:p w14:paraId="25DBB2E3" w14:textId="77777777" w:rsidR="007D0599" w:rsidRDefault="00000000">
      <w:pPr>
        <w:pStyle w:val="ListBullet"/>
      </w:pPr>
      <w:r>
        <w:t>Codebook: Different codes (CPU vs APP) = 0.0 codebook match</w:t>
      </w:r>
    </w:p>
    <w:p w14:paraId="786A7BDD" w14:textId="77777777" w:rsidR="007D0599" w:rsidRDefault="00000000">
      <w:r>
        <w:rPr>
          <w:b/>
        </w:rPr>
        <w:t>Correlation Score</w:t>
      </w:r>
      <w:r>
        <w:t xml:space="preserve">: (0.0×0.20) + (0.0×0.15) + (0.12×0.20) + (0.0×0.15) + (0.0×0.10) + (0.0×0.10) + (0.0×0.10) = </w:t>
      </w:r>
      <w:r>
        <w:rPr>
          <w:b/>
        </w:rPr>
        <w:t>0.024</w:t>
      </w:r>
    </w:p>
    <w:p w14:paraId="281EBF7A" w14:textId="77777777" w:rsidR="007D0599" w:rsidRDefault="00000000">
      <w:r>
        <w:rPr>
          <w:b/>
        </w:rPr>
        <w:t>Result</w:t>
      </w:r>
      <w:r>
        <w:t xml:space="preserve">: ❌ </w:t>
      </w:r>
      <w:r>
        <w:rPr>
          <w:b/>
        </w:rPr>
        <w:t>NOT CORRELATED</w:t>
      </w:r>
      <w:r>
        <w:t xml:space="preserve"> (score &lt; 0.3 threshold) → Separate incidents created</w:t>
      </w:r>
    </w:p>
    <w:p w14:paraId="131B9EF0" w14:textId="77777777" w:rsidR="007D0599" w:rsidRDefault="00000000">
      <w:pPr>
        <w:pStyle w:val="Heading1"/>
      </w:pPr>
      <w:r>
        <w:t>Configuration Parameters</w:t>
      </w:r>
    </w:p>
    <w:p w14:paraId="25AD10AA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# Advanced correlation thresholds</w:t>
      </w:r>
      <w:r>
        <w:rPr>
          <w:rFonts w:ascii="Consolas" w:hAnsi="Consolas"/>
          <w:sz w:val="18"/>
        </w:rPr>
        <w:br/>
        <w:t>similarity_threshold = 0.3      # 30% minimum correlation score</w:t>
      </w:r>
      <w:r>
        <w:rPr>
          <w:rFonts w:ascii="Consolas" w:hAnsi="Consolas"/>
          <w:sz w:val="18"/>
        </w:rPr>
        <w:br/>
        <w:t>time_window_minutes = 15        # 15-minute correlation window</w:t>
      </w:r>
      <w:r>
        <w:rPr>
          <w:rFonts w:ascii="Consolas" w:hAnsi="Consolas"/>
          <w:sz w:val="18"/>
        </w:rPr>
        <w:br/>
        <w:t>eps = 0.5                       # DBSCAN clustering epsilon</w:t>
      </w:r>
      <w:r>
        <w:rPr>
          <w:rFonts w:ascii="Consolas" w:hAnsi="Consolas"/>
          <w:sz w:val="18"/>
        </w:rPr>
        <w:br/>
        <w:t>min_samples = 2                 # Minimum alerts per cluster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# 7-Technique weights (balanced across all methods, must sum to 1.0)</w:t>
      </w:r>
      <w:r>
        <w:rPr>
          <w:rFonts w:ascii="Consolas" w:hAnsi="Consolas"/>
          <w:sz w:val="18"/>
        </w:rPr>
        <w:br/>
        <w:t>weights = {</w:t>
      </w:r>
      <w:r>
        <w:rPr>
          <w:rFonts w:ascii="Consolas" w:hAnsi="Consolas"/>
          <w:sz w:val="18"/>
        </w:rPr>
        <w:br/>
        <w:t xml:space="preserve">    'time_based': 0.20,      # 20% - Time proximity correlation</w:t>
      </w:r>
      <w:r>
        <w:rPr>
          <w:rFonts w:ascii="Consolas" w:hAnsi="Consolas"/>
          <w:sz w:val="18"/>
        </w:rPr>
        <w:br/>
        <w:t xml:space="preserve">    'rule_based': 0.15,      # 15% - Explicit rule matching</w:t>
      </w:r>
      <w:r>
        <w:rPr>
          <w:rFonts w:ascii="Consolas" w:hAnsi="Consolas"/>
          <w:sz w:val="18"/>
        </w:rPr>
        <w:br/>
        <w:t xml:space="preserve">    'pattern_based': 0.20,   # 20% - AI pattern recognition</w:t>
      </w:r>
      <w:r>
        <w:rPr>
          <w:rFonts w:ascii="Consolas" w:hAnsi="Consolas"/>
          <w:sz w:val="18"/>
        </w:rPr>
        <w:br/>
        <w:t xml:space="preserve">    'topology_based': 0.15,  # 15% - Service/infrastructure topology</w:t>
      </w:r>
      <w:r>
        <w:rPr>
          <w:rFonts w:ascii="Consolas" w:hAnsi="Consolas"/>
          <w:sz w:val="18"/>
        </w:rPr>
        <w:br/>
        <w:t xml:space="preserve">    'domain_based': 0.10,    # 10% - Domain/source correlation</w:t>
      </w:r>
      <w:r>
        <w:rPr>
          <w:rFonts w:ascii="Consolas" w:hAnsi="Consolas"/>
          <w:sz w:val="18"/>
        </w:rPr>
        <w:br/>
        <w:t xml:space="preserve">    'history_based': 0.10,   # 10% - Historical pattern matching</w:t>
      </w:r>
      <w:r>
        <w:rPr>
          <w:rFonts w:ascii="Consolas" w:hAnsi="Consolas"/>
          <w:sz w:val="18"/>
        </w:rPr>
        <w:br/>
        <w:t xml:space="preserve">    'codebook': 0.10         # 10% - Codebook matrix correlation</w:t>
      </w:r>
      <w:r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br/>
        <w:t># Compression targets (industry KPIs)</w:t>
      </w:r>
      <w:r>
        <w:rPr>
          <w:rFonts w:ascii="Consolas" w:hAnsi="Consolas"/>
          <w:sz w:val="18"/>
        </w:rPr>
        <w:br/>
        <w:t>target_compression_min = 0.70   # 70% minimum compression</w:t>
      </w:r>
      <w:r>
        <w:rPr>
          <w:rFonts w:ascii="Consolas" w:hAnsi="Consolas"/>
          <w:sz w:val="18"/>
        </w:rPr>
        <w:br/>
        <w:t>target_compression_max = 0.95   # 95% maximum compression</w:t>
      </w:r>
    </w:p>
    <w:p w14:paraId="10EB2E8D" w14:textId="77777777" w:rsidR="007D0599" w:rsidRDefault="00000000">
      <w:pPr>
        <w:pStyle w:val="Heading1"/>
      </w:pPr>
      <w:r>
        <w:lastRenderedPageBreak/>
        <w:t>Advanced Features</w:t>
      </w:r>
    </w:p>
    <w:p w14:paraId="29658CCC" w14:textId="77777777" w:rsidR="007D0599" w:rsidRDefault="00000000">
      <w:pPr>
        <w:pStyle w:val="Heading2"/>
      </w:pPr>
      <w:r>
        <w:t>Compression Analytics</w:t>
      </w:r>
    </w:p>
    <w:p w14:paraId="37D74314" w14:textId="77777777" w:rsidR="007D0599" w:rsidRDefault="00000000">
      <w:pPr>
        <w:pStyle w:val="NoSpacing"/>
      </w:pPr>
      <w:r>
        <w:rPr>
          <w:rFonts w:ascii="Consolas" w:hAnsi="Consolas"/>
          <w:sz w:val="18"/>
        </w:rPr>
        <w:t>def calculate_compression_</w:t>
      </w:r>
      <w:proofErr w:type="gramStart"/>
      <w:r>
        <w:rPr>
          <w:rFonts w:ascii="Consolas" w:hAnsi="Consolas"/>
          <w:sz w:val="18"/>
        </w:rPr>
        <w:t>ratio(</w:t>
      </w:r>
      <w:proofErr w:type="gramEnd"/>
      <w:r>
        <w:rPr>
          <w:rFonts w:ascii="Consolas" w:hAnsi="Consolas"/>
          <w:sz w:val="18"/>
        </w:rPr>
        <w:t>self, correlation_score: float) -&gt; float:</w:t>
      </w:r>
      <w:r>
        <w:rPr>
          <w:rFonts w:ascii="Consolas" w:hAnsi="Consolas"/>
          <w:sz w:val="18"/>
        </w:rPr>
        <w:br/>
        <w:t xml:space="preserve">    """Calculate expected compression ratio based on correlation score"""</w:t>
      </w:r>
      <w:r>
        <w:rPr>
          <w:rFonts w:ascii="Consolas" w:hAnsi="Consolas"/>
          <w:sz w:val="18"/>
        </w:rPr>
        <w:br/>
        <w:t xml:space="preserve">    base_compression = </w:t>
      </w:r>
      <w:proofErr w:type="gramStart"/>
      <w:r>
        <w:rPr>
          <w:rFonts w:ascii="Consolas" w:hAnsi="Consolas"/>
          <w:sz w:val="18"/>
        </w:rPr>
        <w:t>0.70  #</w:t>
      </w:r>
      <w:proofErr w:type="gramEnd"/>
      <w:r>
        <w:rPr>
          <w:rFonts w:ascii="Consolas" w:hAnsi="Consolas"/>
          <w:sz w:val="18"/>
        </w:rPr>
        <w:t xml:space="preserve"> 70% base compression</w:t>
      </w:r>
      <w:r>
        <w:rPr>
          <w:rFonts w:ascii="Consolas" w:hAnsi="Consolas"/>
          <w:sz w:val="18"/>
        </w:rPr>
        <w:br/>
        <w:t xml:space="preserve">    </w:t>
      </w:r>
      <w:proofErr w:type="spellStart"/>
      <w:r>
        <w:rPr>
          <w:rFonts w:ascii="Consolas" w:hAnsi="Consolas"/>
          <w:sz w:val="18"/>
        </w:rPr>
        <w:t>score_bonus</w:t>
      </w:r>
      <w:proofErr w:type="spellEnd"/>
      <w:r>
        <w:rPr>
          <w:rFonts w:ascii="Consolas" w:hAnsi="Consolas"/>
          <w:sz w:val="18"/>
        </w:rPr>
        <w:t xml:space="preserve"> = </w:t>
      </w:r>
      <w:proofErr w:type="spellStart"/>
      <w:r>
        <w:rPr>
          <w:rFonts w:ascii="Consolas" w:hAnsi="Consolas"/>
          <w:sz w:val="18"/>
        </w:rPr>
        <w:t>correlation_score</w:t>
      </w:r>
      <w:proofErr w:type="spellEnd"/>
      <w:r>
        <w:rPr>
          <w:rFonts w:ascii="Consolas" w:hAnsi="Consolas"/>
          <w:sz w:val="18"/>
        </w:rPr>
        <w:t xml:space="preserve"> * </w:t>
      </w:r>
      <w:proofErr w:type="gramStart"/>
      <w:r>
        <w:rPr>
          <w:rFonts w:ascii="Consolas" w:hAnsi="Consolas"/>
          <w:sz w:val="18"/>
        </w:rPr>
        <w:t>0.25  #</w:t>
      </w:r>
      <w:proofErr w:type="gramEnd"/>
      <w:r>
        <w:rPr>
          <w:rFonts w:ascii="Consolas" w:hAnsi="Consolas"/>
          <w:sz w:val="18"/>
        </w:rPr>
        <w:t xml:space="preserve"> Up to 25% additional compression</w:t>
      </w:r>
      <w:r>
        <w:rPr>
          <w:rFonts w:ascii="Consolas" w:hAnsi="Consolas"/>
          <w:sz w:val="18"/>
        </w:rPr>
        <w:br/>
        <w:t xml:space="preserve">    return </w:t>
      </w:r>
      <w:proofErr w:type="gramStart"/>
      <w:r>
        <w:rPr>
          <w:rFonts w:ascii="Consolas" w:hAnsi="Consolas"/>
          <w:sz w:val="18"/>
        </w:rPr>
        <w:t>min(</w:t>
      </w:r>
      <w:proofErr w:type="gramEnd"/>
      <w:r>
        <w:rPr>
          <w:rFonts w:ascii="Consolas" w:hAnsi="Consolas"/>
          <w:sz w:val="18"/>
        </w:rPr>
        <w:t>base_compression + score_bonus, 0.95</w:t>
      </w:r>
      <w:proofErr w:type="gramStart"/>
      <w:r>
        <w:rPr>
          <w:rFonts w:ascii="Consolas" w:hAnsi="Consolas"/>
          <w:sz w:val="18"/>
        </w:rPr>
        <w:t>)  #</w:t>
      </w:r>
      <w:proofErr w:type="gramEnd"/>
      <w:r>
        <w:rPr>
          <w:rFonts w:ascii="Consolas" w:hAnsi="Consolas"/>
          <w:sz w:val="18"/>
        </w:rPr>
        <w:t xml:space="preserve"> Cap at 95%</w:t>
      </w:r>
    </w:p>
    <w:p w14:paraId="58352F5B" w14:textId="77777777" w:rsidR="007D0599" w:rsidRDefault="00000000">
      <w:pPr>
        <w:pStyle w:val="Heading2"/>
      </w:pPr>
      <w:r>
        <w:t>Historical Learning</w:t>
      </w:r>
    </w:p>
    <w:p w14:paraId="0B668EC7" w14:textId="77777777" w:rsidR="007D0599" w:rsidRDefault="00000000">
      <w:pPr>
        <w:pStyle w:val="ListBullet"/>
      </w:pPr>
      <w:r>
        <w:t>Pattern Memory: Stores successful correlation patterns for future use</w:t>
      </w:r>
    </w:p>
    <w:p w14:paraId="78801E2A" w14:textId="77777777" w:rsidR="007D0599" w:rsidRDefault="00000000">
      <w:pPr>
        <w:pStyle w:val="ListBullet"/>
      </w:pPr>
      <w:r>
        <w:t>Adaptive Weights: Adjusts technique weights based on historical accuracy</w:t>
      </w:r>
    </w:p>
    <w:p w14:paraId="66122219" w14:textId="77777777" w:rsidR="007D0599" w:rsidRDefault="00000000">
      <w:pPr>
        <w:pStyle w:val="ListBullet"/>
      </w:pPr>
      <w:r>
        <w:t>Signature Matching: Creates unique signatures for alert pattern recognition</w:t>
      </w:r>
    </w:p>
    <w:p w14:paraId="60B30833" w14:textId="77777777" w:rsidR="007D0599" w:rsidRDefault="00000000">
      <w:pPr>
        <w:pStyle w:val="Heading2"/>
      </w:pPr>
      <w:r>
        <w:t>Codebook Intelligence</w:t>
      </w:r>
    </w:p>
    <w:p w14:paraId="4F4E74AD" w14:textId="77777777" w:rsidR="007D0599" w:rsidRDefault="00000000">
      <w:pPr>
        <w:pStyle w:val="ListBullet"/>
      </w:pPr>
      <w:r>
        <w:t>Dynamic Coding: Automatically generates codes based on alert content</w:t>
      </w:r>
    </w:p>
    <w:p w14:paraId="0FDEFD1F" w14:textId="77777777" w:rsidR="007D0599" w:rsidRDefault="00000000">
      <w:pPr>
        <w:pStyle w:val="ListBullet"/>
      </w:pPr>
      <w:r>
        <w:t>Matrix Learning: Expands correlation matrix based on observed patterns</w:t>
      </w:r>
    </w:p>
    <w:p w14:paraId="78A153CB" w14:textId="77777777" w:rsidR="007D0599" w:rsidRDefault="00000000">
      <w:pPr>
        <w:pStyle w:val="ListBullet"/>
      </w:pPr>
      <w:r>
        <w:t>Cross-domain Mapping: Maps relationships between different alert types</w:t>
      </w:r>
    </w:p>
    <w:p w14:paraId="6018822A" w14:textId="77777777" w:rsidR="007D0599" w:rsidRDefault="00000000">
      <w:pPr>
        <w:pStyle w:val="Heading1"/>
      </w:pPr>
      <w:r>
        <w:t>Summary</w:t>
      </w:r>
    </w:p>
    <w:p w14:paraId="274662FF" w14:textId="77777777" w:rsidR="007D0599" w:rsidRDefault="00000000">
      <w:r>
        <w:t>Our advanced multi-signal event correlation system implements all 7 industry-standard correlation techniques to intelligently group related alerts, achieving up to 95% noise reduction and dramatically improving incident response times. By combining time-based, rule-based, pattern-based, topology-based, domain-based, history-based, and codebook correlation methods with sophisticated AI/ML clustering, we deliver enterprise-grade correlation capabilities that provide comprehensive coverage of all correlation scenarios while maintaining flexibility and transparency in correlation decisions.</w:t>
      </w:r>
    </w:p>
    <w:sectPr w:rsidR="007D0599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83124">
    <w:abstractNumId w:val="8"/>
  </w:num>
  <w:num w:numId="2" w16cid:durableId="1391996248">
    <w:abstractNumId w:val="6"/>
  </w:num>
  <w:num w:numId="3" w16cid:durableId="1839999761">
    <w:abstractNumId w:val="5"/>
  </w:num>
  <w:num w:numId="4" w16cid:durableId="2068262169">
    <w:abstractNumId w:val="4"/>
  </w:num>
  <w:num w:numId="5" w16cid:durableId="1043092711">
    <w:abstractNumId w:val="7"/>
  </w:num>
  <w:num w:numId="6" w16cid:durableId="794835515">
    <w:abstractNumId w:val="3"/>
  </w:num>
  <w:num w:numId="7" w16cid:durableId="49816946">
    <w:abstractNumId w:val="2"/>
  </w:num>
  <w:num w:numId="8" w16cid:durableId="560336912">
    <w:abstractNumId w:val="1"/>
  </w:num>
  <w:num w:numId="9" w16cid:durableId="201614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599"/>
    <w:rsid w:val="007E0D83"/>
    <w:rsid w:val="009277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6C04C"/>
  <w14:defaultImageDpi w14:val="300"/>
  <w15:docId w15:val="{735F80C5-AA28-472D-8742-3F048AF7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Osho Kothari</cp:lastModifiedBy>
  <cp:revision>2</cp:revision>
  <dcterms:created xsi:type="dcterms:W3CDTF">2013-12-23T23:15:00Z</dcterms:created>
  <dcterms:modified xsi:type="dcterms:W3CDTF">2025-09-30T05:40:00Z</dcterms:modified>
  <cp:category/>
</cp:coreProperties>
</file>